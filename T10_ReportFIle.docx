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537855" w14:textId="1E65276B" w:rsidR="00423C92" w:rsidRDefault="00423C92" w:rsidP="00423C92">
      <w:pPr>
        <w:jc w:val="center"/>
        <w:rPr>
          <w:rFonts w:ascii="Times New Roman" w:eastAsia="Times New Roman" w:hAnsi="Times New Roman" w:cs="Times New Roman"/>
          <w:b/>
          <w:bCs/>
          <w:sz w:val="44"/>
          <w:szCs w:val="44"/>
          <w:u w:val="single"/>
          <w:lang w:val="en-IN"/>
        </w:rPr>
      </w:pPr>
      <w:r w:rsidRPr="00423C92">
        <w:rPr>
          <w:rFonts w:ascii="Times New Roman" w:eastAsia="Times New Roman" w:hAnsi="Times New Roman" w:cs="Times New Roman"/>
          <w:b/>
          <w:bCs/>
          <w:sz w:val="44"/>
          <w:szCs w:val="44"/>
          <w:u w:val="single"/>
          <w:lang w:val="en-IN"/>
        </w:rPr>
        <w:t>SOCIAL SHARE BUTTONS</w:t>
      </w:r>
    </w:p>
    <w:p w14:paraId="29A601B9" w14:textId="77777777" w:rsidR="00423C92" w:rsidRPr="00423C92" w:rsidRDefault="00423C92" w:rsidP="00423C92">
      <w:pPr>
        <w:jc w:val="center"/>
        <w:rPr>
          <w:rFonts w:ascii="Times New Roman" w:eastAsia="Times New Roman" w:hAnsi="Times New Roman" w:cs="Times New Roman"/>
          <w:sz w:val="44"/>
          <w:szCs w:val="44"/>
          <w:lang w:val="en-IN"/>
        </w:rPr>
      </w:pPr>
    </w:p>
    <w:p w14:paraId="173C2D5F" w14:textId="609CE57B" w:rsidR="00423C92" w:rsidRDefault="00423C92" w:rsidP="00423C92">
      <w:pPr>
        <w:jc w:val="center"/>
        <w:rPr>
          <w:rFonts w:ascii="Times New Roman" w:eastAsia="Times New Roman" w:hAnsi="Times New Roman" w:cs="Times New Roman"/>
          <w:b/>
          <w:bCs/>
          <w:sz w:val="28"/>
          <w:szCs w:val="28"/>
          <w:lang w:val="en-IN"/>
        </w:rPr>
      </w:pPr>
      <w:r w:rsidRPr="00423C92">
        <w:rPr>
          <w:rFonts w:ascii="Times New Roman" w:eastAsia="Times New Roman" w:hAnsi="Times New Roman" w:cs="Times New Roman"/>
          <w:b/>
          <w:bCs/>
          <w:sz w:val="28"/>
          <w:szCs w:val="28"/>
          <w:lang w:val="en-IN"/>
        </w:rPr>
        <w:t>A MINI PROJECT REPORT</w:t>
      </w:r>
    </w:p>
    <w:p w14:paraId="7E1C8043" w14:textId="77777777" w:rsidR="00423C92" w:rsidRPr="00423C92" w:rsidRDefault="00423C92" w:rsidP="00423C92">
      <w:pPr>
        <w:jc w:val="center"/>
        <w:rPr>
          <w:rFonts w:ascii="Times New Roman" w:eastAsia="Times New Roman" w:hAnsi="Times New Roman" w:cs="Times New Roman"/>
          <w:sz w:val="28"/>
          <w:szCs w:val="28"/>
          <w:lang w:val="en-IN"/>
        </w:rPr>
      </w:pPr>
    </w:p>
    <w:p w14:paraId="7AA55CD7" w14:textId="26718FB7" w:rsidR="00423C92" w:rsidRDefault="00423C92" w:rsidP="00423C92">
      <w:pPr>
        <w:jc w:val="center"/>
        <w:rPr>
          <w:rFonts w:ascii="Times New Roman" w:eastAsia="Times New Roman" w:hAnsi="Times New Roman" w:cs="Times New Roman"/>
          <w:b/>
          <w:bCs/>
          <w:i/>
          <w:iCs/>
          <w:sz w:val="28"/>
          <w:szCs w:val="28"/>
          <w:lang w:val="en-IN"/>
        </w:rPr>
      </w:pPr>
      <w:r w:rsidRPr="00423C92">
        <w:rPr>
          <w:rFonts w:ascii="Times New Roman" w:eastAsia="Times New Roman" w:hAnsi="Times New Roman" w:cs="Times New Roman"/>
          <w:b/>
          <w:bCs/>
          <w:i/>
          <w:iCs/>
          <w:sz w:val="28"/>
          <w:szCs w:val="28"/>
          <w:lang w:val="en-IN"/>
        </w:rPr>
        <w:t>Submitted by</w:t>
      </w:r>
    </w:p>
    <w:p w14:paraId="6DA31F3E" w14:textId="77777777" w:rsidR="00423C92" w:rsidRPr="00423C92" w:rsidRDefault="00423C92" w:rsidP="00423C92">
      <w:pPr>
        <w:jc w:val="center"/>
        <w:rPr>
          <w:rFonts w:ascii="Times New Roman" w:eastAsia="Times New Roman" w:hAnsi="Times New Roman" w:cs="Times New Roman"/>
          <w:sz w:val="28"/>
          <w:szCs w:val="28"/>
          <w:lang w:val="en-IN"/>
        </w:rPr>
      </w:pPr>
    </w:p>
    <w:p w14:paraId="5F6E3A05" w14:textId="216FFCD6" w:rsidR="00423C92" w:rsidRDefault="00423C92" w:rsidP="00423C92">
      <w:pPr>
        <w:jc w:val="center"/>
        <w:rPr>
          <w:rFonts w:ascii="Times New Roman" w:eastAsia="Times New Roman" w:hAnsi="Times New Roman" w:cs="Times New Roman"/>
          <w:b/>
          <w:bCs/>
          <w:sz w:val="28"/>
          <w:szCs w:val="28"/>
          <w:lang w:val="en-IN"/>
        </w:rPr>
      </w:pPr>
      <w:r>
        <w:rPr>
          <w:rFonts w:ascii="Times New Roman" w:eastAsia="Times New Roman" w:hAnsi="Times New Roman" w:cs="Times New Roman"/>
          <w:b/>
          <w:bCs/>
          <w:sz w:val="28"/>
          <w:szCs w:val="28"/>
          <w:lang w:val="en-IN"/>
        </w:rPr>
        <w:t>Group/Team No: G29/T10</w:t>
      </w:r>
    </w:p>
    <w:p w14:paraId="60435064" w14:textId="77777777" w:rsidR="00423C92" w:rsidRDefault="00423C92" w:rsidP="00423C92">
      <w:pPr>
        <w:jc w:val="center"/>
        <w:rPr>
          <w:rFonts w:ascii="Times New Roman" w:eastAsia="Times New Roman" w:hAnsi="Times New Roman" w:cs="Times New Roman"/>
          <w:b/>
          <w:bCs/>
          <w:sz w:val="28"/>
          <w:szCs w:val="28"/>
          <w:lang w:val="en-IN"/>
        </w:rPr>
      </w:pPr>
    </w:p>
    <w:p w14:paraId="23A40CDD" w14:textId="3BD21F77"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SUJAL RASTOGI - </w:t>
      </w:r>
      <w:r>
        <w:rPr>
          <w:rFonts w:ascii="Times New Roman" w:eastAsia="Times New Roman" w:hAnsi="Times New Roman" w:cs="Times New Roman"/>
          <w:bCs/>
          <w:sz w:val="28"/>
          <w:szCs w:val="28"/>
          <w:lang w:val="en-IN"/>
        </w:rPr>
        <w:t>2210990869</w:t>
      </w:r>
    </w:p>
    <w:p w14:paraId="678E3806" w14:textId="7133CB7D"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SUKOON - </w:t>
      </w:r>
      <w:r w:rsidRPr="00423C92">
        <w:rPr>
          <w:rFonts w:ascii="Times New Roman" w:eastAsia="Times New Roman" w:hAnsi="Times New Roman" w:cs="Times New Roman"/>
          <w:bCs/>
          <w:sz w:val="28"/>
          <w:szCs w:val="28"/>
          <w:lang w:val="en-IN"/>
        </w:rPr>
        <w:t>2210990870</w:t>
      </w:r>
    </w:p>
    <w:p w14:paraId="56083D4B" w14:textId="7AD3BE53" w:rsidR="00423C92" w:rsidRP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SULABH GARG - </w:t>
      </w:r>
      <w:r w:rsidRPr="00423C92">
        <w:rPr>
          <w:rFonts w:ascii="Times New Roman" w:eastAsia="Times New Roman" w:hAnsi="Times New Roman" w:cs="Times New Roman"/>
          <w:bCs/>
          <w:sz w:val="28"/>
          <w:szCs w:val="28"/>
          <w:lang w:val="en-IN"/>
        </w:rPr>
        <w:t>2210990871</w:t>
      </w:r>
    </w:p>
    <w:p w14:paraId="0BD053AD" w14:textId="4DD188C1" w:rsidR="00423C92" w:rsidRDefault="00423C92" w:rsidP="002F6525">
      <w:pPr>
        <w:jc w:val="center"/>
        <w:rPr>
          <w:rFonts w:ascii="Times New Roman" w:eastAsia="Times New Roman" w:hAnsi="Times New Roman" w:cs="Times New Roman"/>
          <w:bCs/>
          <w:sz w:val="28"/>
          <w:szCs w:val="28"/>
          <w:lang w:val="en-IN"/>
        </w:rPr>
      </w:pPr>
      <w:r>
        <w:rPr>
          <w:rFonts w:ascii="Times New Roman" w:eastAsia="Times New Roman" w:hAnsi="Times New Roman" w:cs="Times New Roman"/>
          <w:b/>
          <w:bCs/>
          <w:sz w:val="28"/>
          <w:szCs w:val="28"/>
          <w:lang w:val="en-IN"/>
        </w:rPr>
        <w:t xml:space="preserve">SUMAN RANJAN – </w:t>
      </w:r>
      <w:r w:rsidRPr="00423C92">
        <w:rPr>
          <w:rFonts w:ascii="Times New Roman" w:eastAsia="Times New Roman" w:hAnsi="Times New Roman" w:cs="Times New Roman"/>
          <w:bCs/>
          <w:sz w:val="28"/>
          <w:szCs w:val="28"/>
          <w:lang w:val="en-IN"/>
        </w:rPr>
        <w:t>2210990872</w:t>
      </w:r>
    </w:p>
    <w:p w14:paraId="6C765F5A" w14:textId="77777777" w:rsidR="00423C92" w:rsidRPr="00423C92" w:rsidRDefault="00423C92" w:rsidP="00423C92">
      <w:pPr>
        <w:jc w:val="center"/>
        <w:rPr>
          <w:rFonts w:ascii="Times New Roman" w:eastAsia="Times New Roman" w:hAnsi="Times New Roman" w:cs="Times New Roman"/>
          <w:bCs/>
          <w:sz w:val="28"/>
          <w:szCs w:val="28"/>
          <w:lang w:val="en-IN"/>
        </w:rPr>
      </w:pPr>
    </w:p>
    <w:p w14:paraId="67D17940" w14:textId="22B4C402"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r w:rsidRPr="00423C92">
        <w:rPr>
          <w:rFonts w:ascii="Times New Roman" w:eastAsia="Times New Roman" w:hAnsi="Times New Roman" w:cs="Times New Roman"/>
          <w:b/>
          <w:bCs/>
          <w:i/>
          <w:iCs/>
          <w:sz w:val="28"/>
          <w:szCs w:val="28"/>
          <w:lang w:val="en-IN"/>
        </w:rPr>
        <w:t xml:space="preserve"> partial fulfilment for the</w:t>
      </w:r>
    </w:p>
    <w:p w14:paraId="6A2580B0" w14:textId="7A782662" w:rsidR="00423C92" w:rsidRDefault="00423C92" w:rsidP="00423C92">
      <w:pPr>
        <w:jc w:val="center"/>
        <w:rPr>
          <w:rFonts w:ascii="Times New Roman" w:eastAsia="Times New Roman" w:hAnsi="Times New Roman" w:cs="Times New Roman"/>
          <w:b/>
          <w:bCs/>
          <w:i/>
          <w:iCs/>
          <w:sz w:val="28"/>
          <w:szCs w:val="28"/>
          <w:lang w:val="en-IN"/>
        </w:rPr>
      </w:pPr>
      <w:proofErr w:type="gramStart"/>
      <w:r w:rsidRPr="00423C92">
        <w:rPr>
          <w:rFonts w:ascii="Times New Roman" w:eastAsia="Times New Roman" w:hAnsi="Times New Roman" w:cs="Times New Roman"/>
          <w:b/>
          <w:bCs/>
          <w:i/>
          <w:iCs/>
          <w:sz w:val="28"/>
          <w:szCs w:val="28"/>
          <w:lang w:val="en-IN"/>
        </w:rPr>
        <w:t>award</w:t>
      </w:r>
      <w:proofErr w:type="gramEnd"/>
      <w:r w:rsidRPr="00423C92">
        <w:rPr>
          <w:rFonts w:ascii="Times New Roman" w:eastAsia="Times New Roman" w:hAnsi="Times New Roman" w:cs="Times New Roman"/>
          <w:b/>
          <w:bCs/>
          <w:i/>
          <w:iCs/>
          <w:sz w:val="28"/>
          <w:szCs w:val="28"/>
          <w:lang w:val="en-IN"/>
        </w:rPr>
        <w:t xml:space="preserve"> of the degree of</w:t>
      </w:r>
    </w:p>
    <w:p w14:paraId="6E65685F" w14:textId="77777777" w:rsidR="00423C92" w:rsidRPr="00423C92" w:rsidRDefault="00423C92" w:rsidP="00423C92">
      <w:pPr>
        <w:jc w:val="center"/>
        <w:rPr>
          <w:rFonts w:ascii="Times New Roman" w:eastAsia="Times New Roman" w:hAnsi="Times New Roman" w:cs="Times New Roman"/>
          <w:sz w:val="28"/>
          <w:szCs w:val="28"/>
          <w:lang w:val="en-IN"/>
        </w:rPr>
      </w:pPr>
    </w:p>
    <w:p w14:paraId="3BC6C41E" w14:textId="77777777" w:rsidR="00423C92" w:rsidRPr="00423C92" w:rsidRDefault="00423C92" w:rsidP="00423C92">
      <w:pPr>
        <w:jc w:val="center"/>
        <w:rPr>
          <w:rFonts w:ascii="Times New Roman" w:eastAsia="Times New Roman" w:hAnsi="Times New Roman" w:cs="Times New Roman"/>
          <w:sz w:val="28"/>
          <w:szCs w:val="28"/>
          <w:lang w:val="en-IN"/>
        </w:rPr>
      </w:pPr>
      <w:r w:rsidRPr="00423C92">
        <w:rPr>
          <w:rFonts w:ascii="Times New Roman" w:eastAsia="Times New Roman" w:hAnsi="Times New Roman" w:cs="Times New Roman"/>
          <w:b/>
          <w:bCs/>
          <w:sz w:val="28"/>
          <w:szCs w:val="28"/>
          <w:lang w:val="en-IN"/>
        </w:rPr>
        <w:t>BACHELOR OF ENGINEERING</w:t>
      </w:r>
    </w:p>
    <w:p w14:paraId="535E871E" w14:textId="77777777" w:rsidR="00423C92" w:rsidRPr="00423C92" w:rsidRDefault="00423C92" w:rsidP="00423C92">
      <w:pPr>
        <w:jc w:val="center"/>
        <w:rPr>
          <w:rFonts w:ascii="Times New Roman" w:eastAsia="Times New Roman" w:hAnsi="Times New Roman" w:cs="Times New Roman"/>
          <w:sz w:val="28"/>
          <w:szCs w:val="28"/>
          <w:lang w:val="en-IN"/>
        </w:rPr>
      </w:pPr>
      <w:proofErr w:type="gramStart"/>
      <w:r w:rsidRPr="00423C92">
        <w:rPr>
          <w:rFonts w:ascii="Times New Roman" w:eastAsia="Times New Roman" w:hAnsi="Times New Roman" w:cs="Times New Roman"/>
          <w:b/>
          <w:bCs/>
          <w:i/>
          <w:iCs/>
          <w:sz w:val="28"/>
          <w:szCs w:val="28"/>
          <w:lang w:val="en-IN"/>
        </w:rPr>
        <w:t>in</w:t>
      </w:r>
      <w:proofErr w:type="gramEnd"/>
    </w:p>
    <w:p w14:paraId="6C726A07" w14:textId="6319E818" w:rsidR="00423C92" w:rsidRPr="00423C92" w:rsidRDefault="002F6525" w:rsidP="00423C92">
      <w:pPr>
        <w:jc w:val="center"/>
        <w:rPr>
          <w:rFonts w:ascii="Times New Roman" w:eastAsia="Times New Roman" w:hAnsi="Times New Roman" w:cs="Times New Roman"/>
          <w:sz w:val="28"/>
          <w:szCs w:val="28"/>
          <w:lang w:val="en-IN"/>
        </w:rPr>
      </w:pPr>
      <w:r>
        <w:rPr>
          <w:rFonts w:ascii="Times New Roman" w:eastAsia="Times New Roman" w:hAnsi="Times New Roman" w:cs="Times New Roman"/>
          <w:b/>
          <w:bCs/>
          <w:sz w:val="28"/>
          <w:szCs w:val="28"/>
          <w:lang w:val="en-IN"/>
        </w:rPr>
        <w:t>Computer Science a</w:t>
      </w:r>
      <w:r w:rsidR="00423C92" w:rsidRPr="00423C92">
        <w:rPr>
          <w:rFonts w:ascii="Times New Roman" w:eastAsia="Times New Roman" w:hAnsi="Times New Roman" w:cs="Times New Roman"/>
          <w:b/>
          <w:bCs/>
          <w:sz w:val="28"/>
          <w:szCs w:val="28"/>
          <w:lang w:val="en-IN"/>
        </w:rPr>
        <w:t>nd Engineering</w:t>
      </w:r>
    </w:p>
    <w:p w14:paraId="1D277C4B" w14:textId="0666365D" w:rsidR="00B0457F" w:rsidRDefault="00CD64CB" w:rsidP="00B0457F">
      <w:pPr>
        <w:rPr>
          <w:rFonts w:ascii="Times New Roman" w:eastAsia="Times New Roman" w:hAnsi="Times New Roman" w:cs="Times New Roman"/>
        </w:rPr>
      </w:pPr>
      <w:r>
        <w:rPr>
          <w:noProof/>
          <w:lang w:val="en-IN" w:eastAsia="ja-JP"/>
        </w:rPr>
        <w:drawing>
          <wp:anchor distT="114300" distB="114300" distL="114300" distR="114300" simplePos="0" relativeHeight="251659264" behindDoc="0" locked="0" layoutInCell="1" allowOverlap="1" wp14:anchorId="24A7A39E" wp14:editId="1451C10F">
            <wp:simplePos x="0" y="0"/>
            <wp:positionH relativeFrom="column">
              <wp:posOffset>711835</wp:posOffset>
            </wp:positionH>
            <wp:positionV relativeFrom="paragraph">
              <wp:posOffset>310515</wp:posOffset>
            </wp:positionV>
            <wp:extent cx="4514850" cy="2197100"/>
            <wp:effectExtent l="0" t="0" r="0" b="0"/>
            <wp:wrapTopAndBottom/>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a:stretch>
                      <a:fillRect/>
                    </a:stretch>
                  </pic:blipFill>
                  <pic:spPr>
                    <a:xfrm>
                      <a:off x="0" y="0"/>
                      <a:ext cx="4514850" cy="2197100"/>
                    </a:xfrm>
                    <a:prstGeom prst="rect">
                      <a:avLst/>
                    </a:prstGeom>
                  </pic:spPr>
                </pic:pic>
              </a:graphicData>
            </a:graphic>
            <wp14:sizeRelV relativeFrom="margin">
              <wp14:pctHeight>0</wp14:pctHeight>
            </wp14:sizeRelV>
          </wp:anchor>
        </w:drawing>
      </w:r>
    </w:p>
    <w:p w14:paraId="0ED808DD"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CHANDIGARH-PATIALA NATIONAL HIGHWAY</w:t>
      </w:r>
    </w:p>
    <w:p w14:paraId="10D8C1EE" w14:textId="77777777" w:rsidR="00B0457F" w:rsidRDefault="00B0457F" w:rsidP="00B0457F">
      <w:pPr>
        <w:ind w:left="1440" w:firstLine="720"/>
        <w:rPr>
          <w:rFonts w:ascii="Times New Roman" w:eastAsia="Times New Roman" w:hAnsi="Times New Roman" w:cs="Times New Roman"/>
        </w:rPr>
      </w:pPr>
      <w:r>
        <w:rPr>
          <w:rFonts w:ascii="Times New Roman" w:eastAsia="Times New Roman" w:hAnsi="Times New Roman" w:cs="Times New Roman"/>
        </w:rPr>
        <w:t>RAJPURA (PATIALA) PUNJAB-140401 (INDIA)</w:t>
      </w:r>
    </w:p>
    <w:p w14:paraId="6694916A" w14:textId="77777777" w:rsidR="00B0457F" w:rsidRDefault="00B0457F" w:rsidP="00B0457F">
      <w:pPr>
        <w:ind w:left="1440" w:firstLine="720"/>
        <w:rPr>
          <w:rFonts w:ascii="Times New Roman" w:eastAsia="Times New Roman" w:hAnsi="Times New Roman" w:cs="Times New Roman"/>
        </w:rPr>
      </w:pPr>
    </w:p>
    <w:p w14:paraId="6C9B740F" w14:textId="70780C25" w:rsidR="00ED0545" w:rsidRPr="00B0457F" w:rsidRDefault="002F6525" w:rsidP="002F6525">
      <w:pPr>
        <w:ind w:left="3600"/>
        <w:rPr>
          <w:rFonts w:ascii="Times New Roman" w:eastAsia="Times New Roman" w:hAnsi="Times New Roman" w:cs="Times New Roman"/>
        </w:rPr>
      </w:pPr>
      <w:r>
        <w:rPr>
          <w:rFonts w:ascii="Times New Roman" w:eastAsia="Times New Roman" w:hAnsi="Times New Roman" w:cs="Times New Roman"/>
        </w:rPr>
        <w:t xml:space="preserve">       </w:t>
      </w:r>
      <w:r w:rsidR="00B0457F">
        <w:rPr>
          <w:rFonts w:ascii="Times New Roman" w:eastAsia="Times New Roman" w:hAnsi="Times New Roman" w:cs="Times New Roman"/>
        </w:rPr>
        <w:t>MAY</w:t>
      </w:r>
      <w:r w:rsidR="00423C92">
        <w:rPr>
          <w:rFonts w:ascii="Times New Roman" w:eastAsia="Times New Roman" w:hAnsi="Times New Roman" w:cs="Times New Roman"/>
        </w:rPr>
        <w:t>,</w:t>
      </w:r>
      <w:r w:rsidR="00B0457F">
        <w:rPr>
          <w:rFonts w:ascii="Times New Roman" w:eastAsia="Times New Roman" w:hAnsi="Times New Roman" w:cs="Times New Roman"/>
        </w:rPr>
        <w:t xml:space="preserve"> 2023</w:t>
      </w:r>
    </w:p>
    <w:p w14:paraId="22C05A83" w14:textId="77777777" w:rsidR="00ED0545" w:rsidRDefault="00ED0545">
      <w:pPr>
        <w:jc w:val="center"/>
        <w:rPr>
          <w:rFonts w:ascii="Times New Roman" w:eastAsia="Times New Roman" w:hAnsi="Times New Roman" w:cs="Times New Roman"/>
          <w:b/>
          <w:sz w:val="52"/>
          <w:szCs w:val="52"/>
          <w:u w:val="single"/>
        </w:rPr>
      </w:pPr>
    </w:p>
    <w:p w14:paraId="485D1F31" w14:textId="77777777" w:rsidR="00ED0545" w:rsidRDefault="00D16AED">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Table of Contents</w:t>
      </w:r>
    </w:p>
    <w:p w14:paraId="37827F35" w14:textId="77777777" w:rsidR="00ED0545" w:rsidRDefault="00ED0545">
      <w:pPr>
        <w:rPr>
          <w:rFonts w:ascii="Times New Roman" w:eastAsia="Times New Roman" w:hAnsi="Times New Roman" w:cs="Times New Roman"/>
          <w:b/>
          <w:sz w:val="52"/>
          <w:szCs w:val="52"/>
          <w:u w:val="single"/>
        </w:rPr>
      </w:pPr>
    </w:p>
    <w:p w14:paraId="2456D704" w14:textId="77777777" w:rsidR="00ED0545" w:rsidRDefault="00ED0545">
      <w:pPr>
        <w:rPr>
          <w:rFonts w:ascii="Times New Roman" w:eastAsia="Times New Roman" w:hAnsi="Times New Roman" w:cs="Times New Roman"/>
          <w:sz w:val="24"/>
          <w:szCs w:val="24"/>
        </w:rPr>
      </w:pPr>
    </w:p>
    <w:tbl>
      <w:tblPr>
        <w:tblStyle w:val="Style1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ED0545" w14:paraId="5BDA239E" w14:textId="77777777">
        <w:tc>
          <w:tcPr>
            <w:tcW w:w="4680" w:type="dxa"/>
            <w:shd w:val="clear" w:color="auto" w:fill="auto"/>
            <w:tcMar>
              <w:top w:w="100" w:type="dxa"/>
              <w:left w:w="100" w:type="dxa"/>
              <w:bottom w:w="100" w:type="dxa"/>
              <w:right w:w="100" w:type="dxa"/>
            </w:tcMar>
          </w:tcPr>
          <w:p w14:paraId="32838839"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Topics</w:t>
            </w:r>
          </w:p>
        </w:tc>
        <w:tc>
          <w:tcPr>
            <w:tcW w:w="4680" w:type="dxa"/>
            <w:shd w:val="clear" w:color="auto" w:fill="auto"/>
            <w:tcMar>
              <w:top w:w="100" w:type="dxa"/>
              <w:left w:w="100" w:type="dxa"/>
              <w:bottom w:w="100" w:type="dxa"/>
              <w:right w:w="100" w:type="dxa"/>
            </w:tcMar>
          </w:tcPr>
          <w:p w14:paraId="7B0DCF6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Page No.</w:t>
            </w:r>
          </w:p>
        </w:tc>
      </w:tr>
      <w:tr w:rsidR="00423C92" w14:paraId="6D264F9B" w14:textId="77777777">
        <w:tc>
          <w:tcPr>
            <w:tcW w:w="4680" w:type="dxa"/>
            <w:shd w:val="clear" w:color="auto" w:fill="auto"/>
            <w:tcMar>
              <w:top w:w="100" w:type="dxa"/>
              <w:left w:w="100" w:type="dxa"/>
              <w:bottom w:w="100" w:type="dxa"/>
              <w:right w:w="100" w:type="dxa"/>
            </w:tcMar>
          </w:tcPr>
          <w:p w14:paraId="5DDE4488" w14:textId="3A2A4F5E" w:rsidR="00423C92" w:rsidRDefault="00423C92">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tc>
        <w:tc>
          <w:tcPr>
            <w:tcW w:w="4680" w:type="dxa"/>
            <w:shd w:val="clear" w:color="auto" w:fill="auto"/>
            <w:tcMar>
              <w:top w:w="100" w:type="dxa"/>
              <w:left w:w="100" w:type="dxa"/>
              <w:bottom w:w="100" w:type="dxa"/>
              <w:right w:w="100" w:type="dxa"/>
            </w:tcMar>
          </w:tcPr>
          <w:p w14:paraId="32F7F2B1" w14:textId="6A379DF5" w:rsidR="00423C92" w:rsidRDefault="006F2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D0545" w14:paraId="17449905" w14:textId="77777777">
        <w:tc>
          <w:tcPr>
            <w:tcW w:w="4680" w:type="dxa"/>
            <w:shd w:val="clear" w:color="auto" w:fill="auto"/>
            <w:tcMar>
              <w:top w:w="100" w:type="dxa"/>
              <w:left w:w="100" w:type="dxa"/>
              <w:bottom w:w="100" w:type="dxa"/>
              <w:right w:w="100" w:type="dxa"/>
            </w:tcMar>
          </w:tcPr>
          <w:p w14:paraId="5A953AA4"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680" w:type="dxa"/>
            <w:shd w:val="clear" w:color="auto" w:fill="auto"/>
            <w:tcMar>
              <w:top w:w="100" w:type="dxa"/>
              <w:left w:w="100" w:type="dxa"/>
              <w:bottom w:w="100" w:type="dxa"/>
              <w:right w:w="100" w:type="dxa"/>
            </w:tcMar>
          </w:tcPr>
          <w:p w14:paraId="29F7820B" w14:textId="33AC5A03" w:rsidR="00ED0545" w:rsidRDefault="006F23DC">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6F23DC" w14:paraId="7CC67B72" w14:textId="77777777" w:rsidTr="00B15C7D">
        <w:tc>
          <w:tcPr>
            <w:tcW w:w="4680" w:type="dxa"/>
            <w:shd w:val="clear" w:color="auto" w:fill="auto"/>
            <w:tcMar>
              <w:top w:w="100" w:type="dxa"/>
              <w:left w:w="100" w:type="dxa"/>
              <w:bottom w:w="100" w:type="dxa"/>
              <w:right w:w="100" w:type="dxa"/>
            </w:tcMar>
          </w:tcPr>
          <w:p w14:paraId="217E3281" w14:textId="44C4DB7B" w:rsidR="006F23DC" w:rsidRDefault="006713F7" w:rsidP="006713F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w:t>
            </w:r>
          </w:p>
        </w:tc>
        <w:tc>
          <w:tcPr>
            <w:tcW w:w="4680" w:type="dxa"/>
            <w:shd w:val="clear" w:color="auto" w:fill="auto"/>
            <w:tcMar>
              <w:top w:w="100" w:type="dxa"/>
              <w:left w:w="100" w:type="dxa"/>
              <w:bottom w:w="100" w:type="dxa"/>
              <w:right w:w="100" w:type="dxa"/>
            </w:tcMar>
          </w:tcPr>
          <w:p w14:paraId="0164380A" w14:textId="4D78C3F8" w:rsidR="006F23DC" w:rsidRDefault="006F23DC" w:rsidP="00B15C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D0545" w14:paraId="0A84D3F9" w14:textId="77777777">
        <w:tc>
          <w:tcPr>
            <w:tcW w:w="4680" w:type="dxa"/>
            <w:shd w:val="clear" w:color="auto" w:fill="auto"/>
            <w:tcMar>
              <w:top w:w="100" w:type="dxa"/>
              <w:left w:w="100" w:type="dxa"/>
              <w:bottom w:w="100" w:type="dxa"/>
              <w:right w:w="100" w:type="dxa"/>
            </w:tcMar>
          </w:tcPr>
          <w:p w14:paraId="3DAF110F" w14:textId="0963C93F" w:rsidR="00ED0545" w:rsidRDefault="006F23DC">
            <w:pPr>
              <w:widowControl w:val="0"/>
              <w:spacing w:line="240" w:lineRule="auto"/>
              <w:rPr>
                <w:rFonts w:ascii="Times New Roman" w:eastAsia="Times New Roman" w:hAnsi="Times New Roman" w:cs="Times New Roman"/>
                <w:sz w:val="24"/>
                <w:szCs w:val="24"/>
              </w:rPr>
            </w:pPr>
            <w:r w:rsidRPr="006F23DC">
              <w:rPr>
                <w:rFonts w:ascii="Times New Roman" w:eastAsia="Times New Roman" w:hAnsi="Times New Roman" w:cs="Times New Roman"/>
                <w:sz w:val="24"/>
                <w:szCs w:val="24"/>
              </w:rPr>
              <w:t>Problem statement / Use Cas</w:t>
            </w:r>
            <w:r>
              <w:rPr>
                <w:rFonts w:ascii="Times New Roman" w:eastAsia="Times New Roman" w:hAnsi="Times New Roman" w:cs="Times New Roman"/>
                <w:sz w:val="24"/>
                <w:szCs w:val="24"/>
              </w:rPr>
              <w:t>e</w:t>
            </w:r>
          </w:p>
        </w:tc>
        <w:tc>
          <w:tcPr>
            <w:tcW w:w="4680" w:type="dxa"/>
            <w:shd w:val="clear" w:color="auto" w:fill="auto"/>
            <w:tcMar>
              <w:top w:w="100" w:type="dxa"/>
              <w:left w:w="100" w:type="dxa"/>
              <w:bottom w:w="100" w:type="dxa"/>
              <w:right w:w="100" w:type="dxa"/>
            </w:tcMar>
          </w:tcPr>
          <w:p w14:paraId="002E47CB" w14:textId="435296F6"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D0545" w14:paraId="495BD5B0" w14:textId="77777777">
        <w:tc>
          <w:tcPr>
            <w:tcW w:w="4680" w:type="dxa"/>
            <w:shd w:val="clear" w:color="auto" w:fill="auto"/>
            <w:tcMar>
              <w:top w:w="100" w:type="dxa"/>
              <w:left w:w="100" w:type="dxa"/>
              <w:bottom w:w="100" w:type="dxa"/>
              <w:right w:w="100" w:type="dxa"/>
            </w:tcMar>
          </w:tcPr>
          <w:p w14:paraId="24C4A4CB"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Details</w:t>
            </w:r>
          </w:p>
        </w:tc>
        <w:tc>
          <w:tcPr>
            <w:tcW w:w="4680" w:type="dxa"/>
            <w:shd w:val="clear" w:color="auto" w:fill="auto"/>
            <w:tcMar>
              <w:top w:w="100" w:type="dxa"/>
              <w:left w:w="100" w:type="dxa"/>
              <w:bottom w:w="100" w:type="dxa"/>
              <w:right w:w="100" w:type="dxa"/>
            </w:tcMar>
          </w:tcPr>
          <w:p w14:paraId="26F2BD7B" w14:textId="36265604"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D0545" w14:paraId="69DEAFD3" w14:textId="77777777">
        <w:tc>
          <w:tcPr>
            <w:tcW w:w="4680" w:type="dxa"/>
            <w:shd w:val="clear" w:color="auto" w:fill="auto"/>
            <w:tcMar>
              <w:top w:w="100" w:type="dxa"/>
              <w:left w:w="100" w:type="dxa"/>
              <w:bottom w:w="100" w:type="dxa"/>
              <w:right w:w="100" w:type="dxa"/>
            </w:tcMar>
          </w:tcPr>
          <w:p w14:paraId="63219365"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4680" w:type="dxa"/>
            <w:shd w:val="clear" w:color="auto" w:fill="auto"/>
            <w:tcMar>
              <w:top w:w="100" w:type="dxa"/>
              <w:left w:w="100" w:type="dxa"/>
              <w:bottom w:w="100" w:type="dxa"/>
              <w:right w:w="100" w:type="dxa"/>
            </w:tcMar>
          </w:tcPr>
          <w:p w14:paraId="1A2072BE" w14:textId="17125E4C"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D0545" w14:paraId="335C10A3" w14:textId="77777777">
        <w:tc>
          <w:tcPr>
            <w:tcW w:w="4680" w:type="dxa"/>
            <w:shd w:val="clear" w:color="auto" w:fill="auto"/>
            <w:tcMar>
              <w:top w:w="100" w:type="dxa"/>
              <w:left w:w="100" w:type="dxa"/>
              <w:bottom w:w="100" w:type="dxa"/>
              <w:right w:w="100" w:type="dxa"/>
            </w:tcMar>
          </w:tcPr>
          <w:p w14:paraId="1F0C1276"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Advantages</w:t>
            </w:r>
          </w:p>
        </w:tc>
        <w:tc>
          <w:tcPr>
            <w:tcW w:w="4680" w:type="dxa"/>
            <w:shd w:val="clear" w:color="auto" w:fill="auto"/>
            <w:tcMar>
              <w:top w:w="100" w:type="dxa"/>
              <w:left w:w="100" w:type="dxa"/>
              <w:bottom w:w="100" w:type="dxa"/>
              <w:right w:w="100" w:type="dxa"/>
            </w:tcMar>
          </w:tcPr>
          <w:p w14:paraId="2D2D066B" w14:textId="777E1129"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ED0545" w14:paraId="0EBD6EF5" w14:textId="77777777">
        <w:tc>
          <w:tcPr>
            <w:tcW w:w="4680" w:type="dxa"/>
            <w:shd w:val="clear" w:color="auto" w:fill="auto"/>
            <w:tcMar>
              <w:top w:w="100" w:type="dxa"/>
              <w:left w:w="100" w:type="dxa"/>
              <w:bottom w:w="100" w:type="dxa"/>
              <w:right w:w="100" w:type="dxa"/>
            </w:tcMar>
          </w:tcPr>
          <w:p w14:paraId="6DF707EA" w14:textId="77777777" w:rsidR="00ED0545" w:rsidRDefault="00D16A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tc>
        <w:tc>
          <w:tcPr>
            <w:tcW w:w="4680" w:type="dxa"/>
            <w:shd w:val="clear" w:color="auto" w:fill="auto"/>
            <w:tcMar>
              <w:top w:w="100" w:type="dxa"/>
              <w:left w:w="100" w:type="dxa"/>
              <w:bottom w:w="100" w:type="dxa"/>
              <w:right w:w="100" w:type="dxa"/>
            </w:tcMar>
          </w:tcPr>
          <w:p w14:paraId="38F79FE2" w14:textId="7C89AD02" w:rsidR="00ED0545" w:rsidRDefault="00E4400B">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8628E7" w14:paraId="4D95E68C" w14:textId="77777777">
        <w:tc>
          <w:tcPr>
            <w:tcW w:w="4680" w:type="dxa"/>
            <w:shd w:val="clear" w:color="auto" w:fill="auto"/>
            <w:tcMar>
              <w:top w:w="100" w:type="dxa"/>
              <w:left w:w="100" w:type="dxa"/>
              <w:bottom w:w="100" w:type="dxa"/>
              <w:right w:w="100" w:type="dxa"/>
            </w:tcMar>
          </w:tcPr>
          <w:p w14:paraId="6EA13E92" w14:textId="5F601502" w:rsidR="008628E7" w:rsidRDefault="008628E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Snippets</w:t>
            </w:r>
          </w:p>
        </w:tc>
        <w:tc>
          <w:tcPr>
            <w:tcW w:w="4680" w:type="dxa"/>
            <w:shd w:val="clear" w:color="auto" w:fill="auto"/>
            <w:tcMar>
              <w:top w:w="100" w:type="dxa"/>
              <w:left w:w="100" w:type="dxa"/>
              <w:bottom w:w="100" w:type="dxa"/>
              <w:right w:w="100" w:type="dxa"/>
            </w:tcMar>
          </w:tcPr>
          <w:p w14:paraId="3AEA679E" w14:textId="3C5D567D" w:rsidR="008628E7" w:rsidRDefault="008628E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bl>
    <w:p w14:paraId="2F96096A" w14:textId="77777777" w:rsidR="00ED0545" w:rsidRDefault="00ED0545">
      <w:pPr>
        <w:rPr>
          <w:rFonts w:ascii="Times New Roman" w:eastAsia="Times New Roman" w:hAnsi="Times New Roman" w:cs="Times New Roman"/>
          <w:sz w:val="24"/>
          <w:szCs w:val="24"/>
        </w:rPr>
      </w:pPr>
    </w:p>
    <w:p w14:paraId="29F3F117" w14:textId="77777777" w:rsidR="00ED0545" w:rsidRDefault="00ED0545">
      <w:pPr>
        <w:rPr>
          <w:rFonts w:ascii="Times New Roman" w:eastAsia="Times New Roman" w:hAnsi="Times New Roman" w:cs="Times New Roman"/>
          <w:sz w:val="24"/>
          <w:szCs w:val="24"/>
        </w:rPr>
      </w:pPr>
    </w:p>
    <w:p w14:paraId="0E74C112" w14:textId="77777777" w:rsidR="00ED0545" w:rsidRDefault="00ED0545">
      <w:pPr>
        <w:jc w:val="center"/>
        <w:rPr>
          <w:rFonts w:ascii="Times New Roman" w:eastAsia="Times New Roman" w:hAnsi="Times New Roman" w:cs="Times New Roman"/>
          <w:b/>
          <w:sz w:val="52"/>
          <w:szCs w:val="52"/>
          <w:u w:val="single"/>
        </w:rPr>
      </w:pPr>
    </w:p>
    <w:p w14:paraId="301F8E7B" w14:textId="77777777" w:rsidR="00ED0545" w:rsidRDefault="00ED0545">
      <w:pPr>
        <w:jc w:val="center"/>
        <w:rPr>
          <w:rFonts w:ascii="Times New Roman" w:eastAsia="Times New Roman" w:hAnsi="Times New Roman" w:cs="Times New Roman"/>
          <w:b/>
          <w:sz w:val="52"/>
          <w:szCs w:val="52"/>
          <w:u w:val="single"/>
        </w:rPr>
      </w:pPr>
    </w:p>
    <w:p w14:paraId="45A9CE57" w14:textId="77777777" w:rsidR="00ED0545" w:rsidRDefault="00ED0545">
      <w:pPr>
        <w:jc w:val="center"/>
        <w:rPr>
          <w:rFonts w:ascii="Times New Roman" w:eastAsia="Times New Roman" w:hAnsi="Times New Roman" w:cs="Times New Roman"/>
          <w:b/>
          <w:sz w:val="52"/>
          <w:szCs w:val="52"/>
          <w:u w:val="single"/>
        </w:rPr>
      </w:pPr>
    </w:p>
    <w:p w14:paraId="1E5DA84A" w14:textId="77777777" w:rsidR="00ED0545" w:rsidRDefault="00ED0545">
      <w:pPr>
        <w:rPr>
          <w:rFonts w:ascii="Times New Roman" w:eastAsia="Times New Roman" w:hAnsi="Times New Roman" w:cs="Times New Roman"/>
          <w:b/>
          <w:sz w:val="52"/>
          <w:szCs w:val="52"/>
          <w:u w:val="single"/>
        </w:rPr>
      </w:pPr>
    </w:p>
    <w:p w14:paraId="0A0DD9B5" w14:textId="77777777" w:rsidR="00ED0545" w:rsidRDefault="00ED0545">
      <w:pPr>
        <w:rPr>
          <w:rFonts w:ascii="Times New Roman" w:eastAsia="Times New Roman" w:hAnsi="Times New Roman" w:cs="Times New Roman"/>
          <w:b/>
          <w:sz w:val="52"/>
          <w:szCs w:val="52"/>
          <w:u w:val="single"/>
        </w:rPr>
      </w:pPr>
    </w:p>
    <w:p w14:paraId="5065986B" w14:textId="77777777" w:rsidR="00ED0545" w:rsidRDefault="00ED0545">
      <w:pPr>
        <w:jc w:val="center"/>
        <w:rPr>
          <w:rFonts w:ascii="Times New Roman" w:eastAsia="Times New Roman" w:hAnsi="Times New Roman" w:cs="Times New Roman"/>
          <w:b/>
          <w:sz w:val="52"/>
          <w:szCs w:val="52"/>
          <w:u w:val="single"/>
        </w:rPr>
      </w:pPr>
    </w:p>
    <w:p w14:paraId="64952C64" w14:textId="77777777" w:rsidR="00ED0545" w:rsidRDefault="00ED0545">
      <w:pPr>
        <w:jc w:val="center"/>
        <w:rPr>
          <w:rFonts w:ascii="Times New Roman" w:eastAsia="Times New Roman" w:hAnsi="Times New Roman" w:cs="Times New Roman"/>
          <w:b/>
          <w:sz w:val="52"/>
          <w:szCs w:val="52"/>
          <w:u w:val="single"/>
        </w:rPr>
      </w:pPr>
    </w:p>
    <w:p w14:paraId="49D4EB45" w14:textId="3AFE65E1" w:rsidR="00ED0545" w:rsidRDefault="00ED0545">
      <w:pPr>
        <w:jc w:val="center"/>
        <w:rPr>
          <w:rFonts w:ascii="Times New Roman" w:eastAsia="Times New Roman" w:hAnsi="Times New Roman" w:cs="Times New Roman"/>
          <w:b/>
          <w:sz w:val="52"/>
          <w:szCs w:val="52"/>
          <w:u w:val="single"/>
        </w:rPr>
      </w:pPr>
    </w:p>
    <w:p w14:paraId="4C973504" w14:textId="5FD9B0D8" w:rsidR="00423C92" w:rsidRDefault="00423C92">
      <w:pPr>
        <w:jc w:val="center"/>
        <w:rPr>
          <w:rFonts w:ascii="Times New Roman" w:eastAsia="Times New Roman" w:hAnsi="Times New Roman" w:cs="Times New Roman"/>
          <w:b/>
          <w:sz w:val="52"/>
          <w:szCs w:val="52"/>
          <w:u w:val="single"/>
        </w:rPr>
      </w:pPr>
    </w:p>
    <w:p w14:paraId="1FA32C8E" w14:textId="33713F4C" w:rsidR="00A06999" w:rsidRDefault="00A06999" w:rsidP="00423C92">
      <w:pPr>
        <w:rPr>
          <w:rFonts w:ascii="Times New Roman" w:eastAsia="Times New Roman" w:hAnsi="Times New Roman" w:cs="Times New Roman"/>
          <w:b/>
          <w:sz w:val="52"/>
          <w:szCs w:val="52"/>
          <w:u w:val="single"/>
        </w:rPr>
      </w:pPr>
    </w:p>
    <w:p w14:paraId="7D6D6F3D" w14:textId="3D9F7695" w:rsidR="00423C92" w:rsidRDefault="00423C92"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t>Abstract</w:t>
      </w:r>
    </w:p>
    <w:p w14:paraId="0DEEAC7D" w14:textId="5ABD63E7" w:rsidR="00423C92" w:rsidRDefault="00423C92" w:rsidP="00423C92">
      <w:pPr>
        <w:jc w:val="center"/>
        <w:rPr>
          <w:rFonts w:ascii="Times New Roman" w:eastAsia="Times New Roman" w:hAnsi="Times New Roman" w:cs="Times New Roman"/>
          <w:b/>
          <w:sz w:val="52"/>
          <w:szCs w:val="52"/>
          <w:u w:val="single"/>
        </w:rPr>
      </w:pPr>
    </w:p>
    <w:p w14:paraId="2EAE8769" w14:textId="77777777" w:rsidR="00423C92" w:rsidRDefault="00423C92" w:rsidP="00423C92">
      <w:pPr>
        <w:jc w:val="center"/>
        <w:rPr>
          <w:rFonts w:ascii="Times New Roman" w:eastAsia="Times New Roman" w:hAnsi="Times New Roman" w:cs="Times New Roman"/>
          <w:b/>
          <w:sz w:val="52"/>
          <w:szCs w:val="52"/>
          <w:u w:val="single"/>
        </w:rPr>
      </w:pPr>
    </w:p>
    <w:p w14:paraId="17BC6A3F" w14:textId="383B9409" w:rsidR="00423C92" w:rsidRDefault="00F018A4" w:rsidP="00423C92">
      <w:pPr>
        <w:spacing w:line="36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This project focused</w:t>
      </w:r>
      <w:r w:rsidR="00423C92" w:rsidRPr="00423C92">
        <w:rPr>
          <w:rFonts w:ascii="Times New Roman" w:eastAsia="Times New Roman" w:hAnsi="Times New Roman" w:cs="Times New Roman"/>
          <w:sz w:val="32"/>
          <w:szCs w:val="32"/>
        </w:rPr>
        <w:t xml:space="preserve"> on the implementation of social share buttons on a website using HTML, CSS, and JavaScript. The main goal was to enable visitors to easily share website content on their social media platforms, thereby increasing the website's reach and engagement. The code implemented four popular social media platforms' share buttons: Facebook, Twitter, LinkedIn, WhatsApp</w:t>
      </w:r>
      <w:r w:rsidR="00846229">
        <w:rPr>
          <w:rFonts w:ascii="Times New Roman" w:eastAsia="Times New Roman" w:hAnsi="Times New Roman" w:cs="Times New Roman"/>
          <w:sz w:val="32"/>
          <w:szCs w:val="32"/>
        </w:rPr>
        <w:t xml:space="preserve">, </w:t>
      </w:r>
      <w:proofErr w:type="spellStart"/>
      <w:r w:rsidR="00846229">
        <w:rPr>
          <w:rFonts w:ascii="Times New Roman" w:eastAsia="Times New Roman" w:hAnsi="Times New Roman" w:cs="Times New Roman"/>
          <w:sz w:val="32"/>
          <w:szCs w:val="32"/>
        </w:rPr>
        <w:t>Reddit</w:t>
      </w:r>
      <w:proofErr w:type="spellEnd"/>
      <w:r w:rsidR="00423C92">
        <w:rPr>
          <w:rFonts w:ascii="Times New Roman" w:eastAsia="Times New Roman" w:hAnsi="Times New Roman" w:cs="Times New Roman"/>
          <w:sz w:val="32"/>
          <w:szCs w:val="32"/>
        </w:rPr>
        <w:t>, and many more</w:t>
      </w:r>
      <w:r w:rsidR="00423C92" w:rsidRPr="00423C92">
        <w:rPr>
          <w:rFonts w:ascii="Times New Roman" w:eastAsia="Times New Roman" w:hAnsi="Times New Roman" w:cs="Times New Roman"/>
          <w:sz w:val="32"/>
          <w:szCs w:val="32"/>
        </w:rPr>
        <w:t>. The project also included the use of</w:t>
      </w:r>
      <w:r w:rsidR="00423C92">
        <w:rPr>
          <w:rFonts w:ascii="Times New Roman" w:eastAsia="Times New Roman" w:hAnsi="Times New Roman" w:cs="Times New Roman"/>
          <w:sz w:val="32"/>
          <w:szCs w:val="32"/>
        </w:rPr>
        <w:t xml:space="preserve"> JS to add buttons dynamically without need to add HTML or CSS to existing code</w:t>
      </w:r>
      <w:r w:rsidR="00423C92" w:rsidRPr="00423C92">
        <w:rPr>
          <w:rFonts w:ascii="Times New Roman" w:eastAsia="Times New Roman" w:hAnsi="Times New Roman" w:cs="Times New Roman"/>
          <w:sz w:val="32"/>
          <w:szCs w:val="32"/>
        </w:rPr>
        <w:t>. Overall, the project aimed to improve the website's user experience by providing an efficient and user-friendly way to share content on social media.</w:t>
      </w:r>
    </w:p>
    <w:p w14:paraId="45AAABEA" w14:textId="1BB26D88" w:rsidR="00423C92" w:rsidRPr="00423C92" w:rsidRDefault="00423C92">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6050E102" w14:textId="185BE066" w:rsidR="00ED0545" w:rsidRDefault="00D16AED" w:rsidP="00423C92">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Introduction</w:t>
      </w:r>
    </w:p>
    <w:p w14:paraId="19D4E25F" w14:textId="77777777" w:rsidR="00ED0545" w:rsidRDefault="00ED0545" w:rsidP="00423C92">
      <w:pPr>
        <w:jc w:val="center"/>
        <w:rPr>
          <w:rFonts w:ascii="Times New Roman" w:eastAsia="Times New Roman" w:hAnsi="Times New Roman" w:cs="Times New Roman"/>
          <w:b/>
          <w:sz w:val="52"/>
          <w:szCs w:val="52"/>
          <w:u w:val="single"/>
        </w:rPr>
      </w:pPr>
    </w:p>
    <w:p w14:paraId="3C607991" w14:textId="77777777" w:rsidR="001B65A8" w:rsidRDefault="001B65A8" w:rsidP="00423C92">
      <w:pPr>
        <w:jc w:val="center"/>
        <w:rPr>
          <w:rFonts w:ascii="Times New Roman" w:eastAsia="Times New Roman" w:hAnsi="Times New Roman" w:cs="Times New Roman"/>
          <w:b/>
          <w:sz w:val="52"/>
          <w:szCs w:val="52"/>
          <w:u w:val="single"/>
        </w:rPr>
      </w:pPr>
    </w:p>
    <w:p w14:paraId="195D4DB8" w14:textId="5FC71EF1" w:rsidR="00423C92"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In today's digital age, social media has become an integral part of our lives. It has revolutionized the way we communicate, share information, and connect with people. Social share buttons are one such innovation that has made it easier for us to share content on various social media platforms with just a click of a button.</w:t>
      </w:r>
    </w:p>
    <w:p w14:paraId="74FAE6E7" w14:textId="77777777" w:rsidR="005707FA" w:rsidRPr="00423C92" w:rsidRDefault="005707FA" w:rsidP="00423C92">
      <w:pPr>
        <w:spacing w:line="360" w:lineRule="auto"/>
        <w:rPr>
          <w:rFonts w:ascii="Times New Roman" w:eastAsia="Times New Roman" w:hAnsi="Times New Roman" w:cs="Times New Roman"/>
          <w:color w:val="24292E"/>
          <w:sz w:val="32"/>
          <w:szCs w:val="32"/>
        </w:rPr>
      </w:pPr>
    </w:p>
    <w:p w14:paraId="15BAEFBE" w14:textId="0037999D" w:rsidR="00ED0545" w:rsidRDefault="00423C92" w:rsidP="00423C92">
      <w:pPr>
        <w:spacing w:line="360" w:lineRule="auto"/>
        <w:rPr>
          <w:rFonts w:ascii="Times New Roman" w:eastAsia="Times New Roman" w:hAnsi="Times New Roman" w:cs="Times New Roman"/>
          <w:color w:val="24292E"/>
          <w:sz w:val="32"/>
          <w:szCs w:val="32"/>
        </w:rPr>
      </w:pPr>
      <w:r w:rsidRPr="00423C92">
        <w:rPr>
          <w:rFonts w:ascii="Times New Roman" w:eastAsia="Times New Roman" w:hAnsi="Times New Roman" w:cs="Times New Roman"/>
          <w:color w:val="24292E"/>
          <w:sz w:val="32"/>
          <w:szCs w:val="32"/>
        </w:rPr>
        <w:t xml:space="preserve">Social share buttons are small icons that are placed on websites, blogs, or other online platforms, allowing visitors to quickly and easily share the content they are viewing on their social media profiles. These buttons provide a convenient way for users to share interesting articles, products, or services with their friends, family, and followers on social media platforms such as Facebook, Twitter, LinkedIn, </w:t>
      </w:r>
      <w:r w:rsidR="00C42E96">
        <w:rPr>
          <w:rFonts w:ascii="Times New Roman" w:eastAsia="Times New Roman" w:hAnsi="Times New Roman" w:cs="Times New Roman"/>
          <w:color w:val="24292E"/>
          <w:sz w:val="32"/>
          <w:szCs w:val="32"/>
        </w:rPr>
        <w:t>WhatsApp</w:t>
      </w:r>
      <w:r w:rsidRPr="00423C92">
        <w:rPr>
          <w:rFonts w:ascii="Times New Roman" w:eastAsia="Times New Roman" w:hAnsi="Times New Roman" w:cs="Times New Roman"/>
          <w:color w:val="24292E"/>
          <w:sz w:val="32"/>
          <w:szCs w:val="32"/>
        </w:rPr>
        <w:t>, and more.</w:t>
      </w:r>
    </w:p>
    <w:p w14:paraId="71E4126D" w14:textId="77777777" w:rsidR="005707FA" w:rsidRDefault="005707FA" w:rsidP="00423C92">
      <w:pPr>
        <w:spacing w:line="360" w:lineRule="auto"/>
        <w:rPr>
          <w:rFonts w:ascii="Times New Roman" w:eastAsia="Times New Roman" w:hAnsi="Times New Roman" w:cs="Times New Roman"/>
          <w:color w:val="24292E"/>
          <w:sz w:val="32"/>
          <w:szCs w:val="32"/>
        </w:rPr>
      </w:pPr>
    </w:p>
    <w:p w14:paraId="0E07A340" w14:textId="4D6940A4" w:rsidR="005707FA" w:rsidRDefault="005707FA" w:rsidP="005707FA">
      <w:pPr>
        <w:spacing w:line="360" w:lineRule="auto"/>
        <w:rPr>
          <w:rFonts w:ascii="Times New Roman" w:eastAsia="Times New Roman" w:hAnsi="Times New Roman" w:cs="Times New Roman"/>
          <w:sz w:val="32"/>
          <w:szCs w:val="32"/>
        </w:rPr>
      </w:pPr>
      <w:r w:rsidRPr="005707FA">
        <w:rPr>
          <w:rFonts w:ascii="Times New Roman" w:eastAsia="Times New Roman" w:hAnsi="Times New Roman" w:cs="Times New Roman"/>
          <w:sz w:val="32"/>
          <w:szCs w:val="32"/>
        </w:rPr>
        <w:t xml:space="preserve">The Social Share Buttons project is an essential tool for website owners who want to increase their online presence and attract more visitors to their site. The project is easy to use and visually appealing, making it an excellent addition to any website. The use of </w:t>
      </w:r>
      <w:r>
        <w:rPr>
          <w:rFonts w:ascii="Times New Roman" w:eastAsia="Times New Roman" w:hAnsi="Times New Roman" w:cs="Times New Roman"/>
          <w:sz w:val="32"/>
          <w:szCs w:val="32"/>
        </w:rPr>
        <w:t>SVG</w:t>
      </w:r>
      <w:r w:rsidRPr="005707FA">
        <w:rPr>
          <w:rFonts w:ascii="Times New Roman" w:eastAsia="Times New Roman" w:hAnsi="Times New Roman" w:cs="Times New Roman"/>
          <w:sz w:val="32"/>
          <w:szCs w:val="32"/>
        </w:rPr>
        <w:t xml:space="preserve"> ensures that the icons are of high quality, and the project is easily customizable through CSS.</w:t>
      </w:r>
    </w:p>
    <w:p w14:paraId="1C824A4E" w14:textId="754AFE58" w:rsidR="00AB3A33"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587DE667" w14:textId="5700D3DF" w:rsidR="00AB3A33" w:rsidRDefault="006713F7" w:rsidP="00AB3A33">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Case Study</w:t>
      </w:r>
    </w:p>
    <w:p w14:paraId="70FCD36F" w14:textId="77777777" w:rsidR="00AB3A33" w:rsidRDefault="00AB3A33" w:rsidP="00AB3A33">
      <w:pPr>
        <w:jc w:val="center"/>
        <w:rPr>
          <w:rFonts w:ascii="Times New Roman" w:eastAsia="Times New Roman" w:hAnsi="Times New Roman" w:cs="Times New Roman"/>
          <w:b/>
          <w:sz w:val="52"/>
          <w:szCs w:val="52"/>
          <w:u w:val="single"/>
        </w:rPr>
      </w:pPr>
    </w:p>
    <w:p w14:paraId="2E48373F" w14:textId="77777777" w:rsidR="00AB3A33" w:rsidRDefault="00AB3A33" w:rsidP="00AB3A33">
      <w:pPr>
        <w:jc w:val="center"/>
        <w:rPr>
          <w:rFonts w:ascii="Times New Roman" w:eastAsia="Times New Roman" w:hAnsi="Times New Roman" w:cs="Times New Roman"/>
          <w:b/>
          <w:sz w:val="52"/>
          <w:szCs w:val="52"/>
          <w:u w:val="single"/>
        </w:rPr>
      </w:pPr>
    </w:p>
    <w:p w14:paraId="19C04C4C" w14:textId="1C413965" w:rsidR="00173A63" w:rsidRDefault="00173A63" w:rsidP="00173A63">
      <w:pPr>
        <w:pStyle w:val="ListParagraph"/>
        <w:rPr>
          <w:rFonts w:ascii="Times New Roman" w:eastAsia="Times New Roman" w:hAnsi="Times New Roman" w:cs="Times New Roman"/>
          <w:sz w:val="32"/>
          <w:szCs w:val="32"/>
        </w:rPr>
      </w:pPr>
      <w:r>
        <w:rPr>
          <w:rFonts w:ascii="Times New Roman" w:eastAsia="Times New Roman" w:hAnsi="Times New Roman" w:cs="Times New Roman"/>
          <w:sz w:val="32"/>
          <w:szCs w:val="32"/>
        </w:rPr>
        <w:t>The project was to develop a simple and easy to plugin to enable developers to add social share buttons to their website without writing excess code.</w:t>
      </w:r>
      <w:bookmarkStart w:id="0" w:name="_GoBack"/>
      <w:bookmarkEnd w:id="0"/>
    </w:p>
    <w:p w14:paraId="237C3159" w14:textId="29B4D79C" w:rsidR="00AB3A33" w:rsidRDefault="00AB3A33" w:rsidP="00AB3A33">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Features :-</w:t>
      </w:r>
    </w:p>
    <w:p w14:paraId="6E7DE56B"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Use direct share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for </w:t>
      </w:r>
      <w:r w:rsidRPr="00423C92">
        <w:rPr>
          <w:rFonts w:ascii="Times New Roman" w:eastAsia="Times New Roman" w:hAnsi="Times New Roman" w:cs="Times New Roman"/>
          <w:sz w:val="32"/>
          <w:szCs w:val="32"/>
        </w:rPr>
        <w:t>Facebook, Twitter, LinkedIn, WhatsApp</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Reddit</w:t>
      </w:r>
      <w:proofErr w:type="spellEnd"/>
      <w:r>
        <w:rPr>
          <w:rFonts w:ascii="Times New Roman" w:eastAsia="Times New Roman" w:hAnsi="Times New Roman" w:cs="Times New Roman"/>
          <w:sz w:val="32"/>
          <w:szCs w:val="32"/>
        </w:rPr>
        <w:t xml:space="preserve"> and Email, which will auto fill message box with link.</w:t>
      </w:r>
    </w:p>
    <w:p w14:paraId="6ED71BA6"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When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allows it, also write website title in message.</w:t>
      </w:r>
    </w:p>
    <w:p w14:paraId="4D4CB12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Directly modify and add share buttons for custom sites.</w:t>
      </w:r>
    </w:p>
    <w:p w14:paraId="12351D22" w14:textId="77777777" w:rsidR="00AB3A33" w:rsidRDefault="00AB3A33" w:rsidP="00AB3A33">
      <w:pPr>
        <w:pStyle w:val="ListParagraph"/>
        <w:rPr>
          <w:rFonts w:ascii="Times New Roman" w:eastAsia="Times New Roman" w:hAnsi="Times New Roman" w:cs="Times New Roman"/>
          <w:sz w:val="32"/>
          <w:szCs w:val="32"/>
        </w:rPr>
      </w:pPr>
    </w:p>
    <w:p w14:paraId="1AAB4D69" w14:textId="77777777" w:rsidR="00AB3A33" w:rsidRDefault="00AB3A33" w:rsidP="00AB3A33">
      <w:pPr>
        <w:pStyle w:val="ListParagraph"/>
        <w:numPr>
          <w:ilvl w:val="0"/>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Roadmap :-</w:t>
      </w:r>
    </w:p>
    <w:p w14:paraId="38C5877E"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Design layout of modal. Modal should have a section with share buttons, shows URL of current page and also have copy button.</w:t>
      </w:r>
    </w:p>
    <w:p w14:paraId="0CEBB82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Code modal in HTML and CSS in separate file for better workflow.</w:t>
      </w:r>
    </w:p>
    <w:p w14:paraId="4A047FAB"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Copy HTML code to JS so that we can allow users to only include script file to make sharing possible, without adding any HTML.</w:t>
      </w:r>
    </w:p>
    <w:p w14:paraId="29A2923F"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Make a JS array object with data such as icon, name, and share </w:t>
      </w:r>
      <w:proofErr w:type="spellStart"/>
      <w:proofErr w:type="gramStart"/>
      <w:r>
        <w:rPr>
          <w:rFonts w:ascii="Times New Roman" w:eastAsia="Times New Roman" w:hAnsi="Times New Roman" w:cs="Times New Roman"/>
          <w:sz w:val="32"/>
          <w:szCs w:val="32"/>
        </w:rPr>
        <w:t>api</w:t>
      </w:r>
      <w:proofErr w:type="spellEnd"/>
      <w:proofErr w:type="gramEnd"/>
      <w:r>
        <w:rPr>
          <w:rFonts w:ascii="Times New Roman" w:eastAsia="Times New Roman" w:hAnsi="Times New Roman" w:cs="Times New Roman"/>
          <w:sz w:val="32"/>
          <w:szCs w:val="32"/>
        </w:rPr>
        <w:t xml:space="preserve"> of all supported websites.</w:t>
      </w:r>
    </w:p>
    <w:p w14:paraId="5CD14D88" w14:textId="77777777" w:rsidR="00AB3A33" w:rsidRDefault="00AB3A33" w:rsidP="00AB3A33">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Make functions to populate webpage with modal. And add event listeners on this modal and any button with the class name “</w:t>
      </w:r>
      <w:proofErr w:type="spellStart"/>
      <w:r w:rsidRPr="00C95585">
        <w:rPr>
          <w:rFonts w:ascii="Times New Roman" w:eastAsia="Times New Roman" w:hAnsi="Times New Roman" w:cs="Times New Roman"/>
          <w:sz w:val="32"/>
          <w:szCs w:val="32"/>
        </w:rPr>
        <w:t>socialShareBtn</w:t>
      </w:r>
      <w:proofErr w:type="spellEnd"/>
      <w:r>
        <w:rPr>
          <w:rFonts w:ascii="Times New Roman" w:eastAsia="Times New Roman" w:hAnsi="Times New Roman" w:cs="Times New Roman"/>
          <w:sz w:val="32"/>
          <w:szCs w:val="32"/>
        </w:rPr>
        <w:t>” to show/hide the share modal.</w:t>
      </w:r>
    </w:p>
    <w:p w14:paraId="220E370D" w14:textId="77777777" w:rsidR="006713F7" w:rsidRDefault="00AB3A33" w:rsidP="006713F7">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Create multiple basic sites to showcase working of this plugin.</w:t>
      </w:r>
    </w:p>
    <w:p w14:paraId="5744A8E3" w14:textId="77777777" w:rsidR="006713F7" w:rsidRDefault="006713F7" w:rsidP="006713F7">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Custom share button.</w:t>
      </w:r>
    </w:p>
    <w:p w14:paraId="7E6EA208" w14:textId="68C9D7B3" w:rsidR="00ED0545" w:rsidRPr="006713F7" w:rsidRDefault="006713F7" w:rsidP="006713F7">
      <w:pPr>
        <w:pStyle w:val="ListParagraph"/>
        <w:numPr>
          <w:ilvl w:val="1"/>
          <w:numId w:val="8"/>
        </w:numPr>
        <w:rPr>
          <w:rFonts w:ascii="Times New Roman" w:eastAsia="Times New Roman" w:hAnsi="Times New Roman" w:cs="Times New Roman"/>
          <w:sz w:val="32"/>
          <w:szCs w:val="32"/>
        </w:rPr>
      </w:pPr>
      <w:r>
        <w:rPr>
          <w:rFonts w:ascii="Times New Roman" w:eastAsia="Times New Roman" w:hAnsi="Times New Roman" w:cs="Times New Roman"/>
          <w:sz w:val="32"/>
          <w:szCs w:val="32"/>
        </w:rPr>
        <w:t>Custom share message with website URL.</w:t>
      </w:r>
      <w:r w:rsidR="00AB3A33" w:rsidRPr="006713F7">
        <w:rPr>
          <w:rFonts w:ascii="Times New Roman" w:eastAsia="Times New Roman" w:hAnsi="Times New Roman" w:cs="Times New Roman"/>
          <w:b/>
          <w:sz w:val="52"/>
          <w:szCs w:val="52"/>
          <w:u w:val="single"/>
        </w:rPr>
        <w:br w:type="page"/>
      </w:r>
    </w:p>
    <w:p w14:paraId="5E65DA5C" w14:textId="16B6E766" w:rsidR="001B65A8" w:rsidRDefault="00D16AED"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Problem s</w:t>
      </w:r>
      <w:r w:rsidR="005707FA">
        <w:rPr>
          <w:rFonts w:ascii="Times New Roman" w:eastAsia="Times New Roman" w:hAnsi="Times New Roman" w:cs="Times New Roman"/>
          <w:b/>
          <w:sz w:val="52"/>
          <w:szCs w:val="52"/>
          <w:u w:val="single"/>
        </w:rPr>
        <w:t>tatement</w:t>
      </w:r>
      <w:r w:rsidR="006F23DC">
        <w:rPr>
          <w:rFonts w:ascii="Times New Roman" w:eastAsia="Times New Roman" w:hAnsi="Times New Roman" w:cs="Times New Roman"/>
          <w:b/>
          <w:sz w:val="52"/>
          <w:szCs w:val="52"/>
          <w:u w:val="single"/>
        </w:rPr>
        <w:t xml:space="preserve"> / Use Case</w:t>
      </w:r>
    </w:p>
    <w:p w14:paraId="0E77CB4D" w14:textId="24BF0B96" w:rsidR="005707FA" w:rsidRDefault="005707FA" w:rsidP="005707FA">
      <w:pPr>
        <w:jc w:val="center"/>
        <w:rPr>
          <w:rFonts w:ascii="Times New Roman" w:eastAsia="Times New Roman" w:hAnsi="Times New Roman" w:cs="Times New Roman"/>
          <w:b/>
          <w:sz w:val="52"/>
          <w:szCs w:val="52"/>
          <w:u w:val="single"/>
        </w:rPr>
      </w:pPr>
    </w:p>
    <w:p w14:paraId="502C3F53" w14:textId="77777777" w:rsidR="005707FA" w:rsidRDefault="005707FA" w:rsidP="005707FA">
      <w:pPr>
        <w:jc w:val="center"/>
        <w:rPr>
          <w:rFonts w:ascii="Times New Roman" w:eastAsia="Times New Roman" w:hAnsi="Times New Roman" w:cs="Times New Roman"/>
          <w:b/>
          <w:sz w:val="52"/>
          <w:szCs w:val="52"/>
          <w:u w:val="single"/>
        </w:rPr>
      </w:pPr>
    </w:p>
    <w:p w14:paraId="61DF8EF8" w14:textId="4B179F47" w:rsidR="001B65A8" w:rsidRDefault="001B65A8" w:rsidP="005707FA">
      <w:pPr>
        <w:rPr>
          <w:rFonts w:ascii="Times New Roman" w:eastAsia="Times New Roman" w:hAnsi="Times New Roman" w:cs="Times New Roman"/>
        </w:rPr>
      </w:pPr>
    </w:p>
    <w:p w14:paraId="0EE04DEE" w14:textId="77777777" w:rsidR="005707FA" w:rsidRDefault="005707FA" w:rsidP="005707FA">
      <w:pPr>
        <w:spacing w:line="360" w:lineRule="auto"/>
        <w:rPr>
          <w:rFonts w:ascii="Times New Roman" w:eastAsia="Times New Roman" w:hAnsi="Times New Roman" w:cs="Times New Roman"/>
        </w:rPr>
      </w:pPr>
      <w:r w:rsidRPr="005707FA">
        <w:rPr>
          <w:rFonts w:ascii="Times New Roman" w:eastAsia="Times New Roman" w:hAnsi="Times New Roman"/>
          <w:sz w:val="32"/>
          <w:szCs w:val="32"/>
        </w:rPr>
        <w:t>Despite the prevalence of social share buttons on websites and blogs, many users still struggle to effectively share content on their preferred social media platforms. This can result in frustration, decreased engagement, and missed opportunities for website owners to expand their reach. Additionally, the use of social share buttons can potentially compromise user privacy and security, raising concerns about data collection and tracking practices. Therefore, there is a need for a user-friendly and secure social share button solution that can enhance content sharing while respecting user privacy.</w:t>
      </w:r>
    </w:p>
    <w:p w14:paraId="6E5294C9" w14:textId="33280B96" w:rsidR="00D16AED" w:rsidRPr="005707FA" w:rsidRDefault="005707FA" w:rsidP="005707FA">
      <w:pPr>
        <w:spacing w:line="240" w:lineRule="auto"/>
        <w:rPr>
          <w:rFonts w:ascii="Times New Roman" w:eastAsia="Times New Roman" w:hAnsi="Times New Roman" w:cs="Times New Roman"/>
        </w:rPr>
      </w:pPr>
      <w:r>
        <w:rPr>
          <w:rFonts w:ascii="Times New Roman" w:eastAsia="Times New Roman" w:hAnsi="Times New Roman" w:cs="Times New Roman"/>
        </w:rPr>
        <w:br w:type="page"/>
      </w:r>
    </w:p>
    <w:p w14:paraId="793DB951" w14:textId="7B9E4BC9" w:rsidR="005707FA" w:rsidRDefault="005707FA"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Technical Details</w:t>
      </w:r>
    </w:p>
    <w:p w14:paraId="02CE5BFA" w14:textId="41AB4655" w:rsidR="005707FA" w:rsidRDefault="005707FA" w:rsidP="005707FA">
      <w:pPr>
        <w:jc w:val="center"/>
        <w:rPr>
          <w:rFonts w:ascii="Times New Roman" w:eastAsia="Times New Roman" w:hAnsi="Times New Roman" w:cs="Times New Roman"/>
          <w:b/>
          <w:sz w:val="52"/>
          <w:szCs w:val="52"/>
          <w:u w:val="single"/>
        </w:rPr>
      </w:pPr>
    </w:p>
    <w:p w14:paraId="62B613C7" w14:textId="77777777" w:rsidR="005707FA" w:rsidRDefault="005707FA" w:rsidP="005707FA">
      <w:pPr>
        <w:jc w:val="center"/>
        <w:rPr>
          <w:rFonts w:ascii="Times New Roman" w:eastAsia="Times New Roman" w:hAnsi="Times New Roman" w:cs="Times New Roman"/>
          <w:b/>
          <w:sz w:val="52"/>
          <w:szCs w:val="52"/>
          <w:u w:val="single"/>
        </w:rPr>
      </w:pPr>
    </w:p>
    <w:p w14:paraId="65A6A245" w14:textId="77777777" w:rsidR="001B65A8" w:rsidRPr="001B65A8" w:rsidRDefault="001B65A8" w:rsidP="005707FA">
      <w:pPr>
        <w:rPr>
          <w:rFonts w:ascii="Times New Roman" w:eastAsia="Times New Roman" w:hAnsi="Times New Roman" w:cs="Times New Roman"/>
          <w:sz w:val="32"/>
          <w:szCs w:val="32"/>
        </w:rPr>
      </w:pPr>
      <w:r w:rsidRPr="001B65A8">
        <w:rPr>
          <w:rFonts w:ascii="Times New Roman" w:eastAsia="Times New Roman" w:hAnsi="Times New Roman" w:cs="Times New Roman"/>
          <w:sz w:val="32"/>
          <w:szCs w:val="32"/>
        </w:rPr>
        <w:t>The code uses the following technical details:</w:t>
      </w:r>
    </w:p>
    <w:p w14:paraId="44AC0F2D" w14:textId="52DE274F" w:rsidR="001B65A8" w:rsidRDefault="001B65A8" w:rsidP="001B65A8">
      <w:pPr>
        <w:rPr>
          <w:rFonts w:ascii="Times New Roman" w:eastAsia="Times New Roman" w:hAnsi="Times New Roman" w:cs="Times New Roman"/>
          <w:sz w:val="32"/>
          <w:szCs w:val="32"/>
        </w:rPr>
      </w:pPr>
    </w:p>
    <w:p w14:paraId="2F96ECD9" w14:textId="66C459E9"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HTML5: </w:t>
      </w:r>
      <w:r w:rsidRPr="005707FA">
        <w:rPr>
          <w:rFonts w:ascii="Times New Roman" w:eastAsia="Times New Roman" w:hAnsi="Times New Roman" w:cs="Times New Roman"/>
          <w:sz w:val="32"/>
          <w:szCs w:val="32"/>
        </w:rPr>
        <w:t>The code is written in HTML5 markup language that provides a clear structure to web pages.</w:t>
      </w:r>
    </w:p>
    <w:p w14:paraId="15BA34AF" w14:textId="261C057F"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CSS3:</w:t>
      </w:r>
      <w:r>
        <w:rPr>
          <w:rFonts w:ascii="Times New Roman" w:eastAsia="Times New Roman" w:hAnsi="Times New Roman" w:cs="Times New Roman"/>
          <w:sz w:val="32"/>
          <w:szCs w:val="32"/>
        </w:rPr>
        <w:t xml:space="preserve"> Cascading Style Sheets </w:t>
      </w:r>
      <w:r w:rsidRPr="005707FA">
        <w:rPr>
          <w:rFonts w:ascii="Times New Roman" w:eastAsia="Times New Roman" w:hAnsi="Times New Roman" w:cs="Times New Roman"/>
          <w:sz w:val="32"/>
          <w:szCs w:val="32"/>
        </w:rPr>
        <w:t>version</w:t>
      </w:r>
      <w:r>
        <w:rPr>
          <w:rFonts w:ascii="Times New Roman" w:eastAsia="Times New Roman" w:hAnsi="Times New Roman" w:cs="Times New Roman"/>
          <w:sz w:val="32"/>
          <w:szCs w:val="32"/>
        </w:rPr>
        <w:t xml:space="preserve"> 3</w:t>
      </w:r>
      <w:r w:rsidRPr="005707FA">
        <w:rPr>
          <w:rFonts w:ascii="Times New Roman" w:eastAsia="Times New Roman" w:hAnsi="Times New Roman" w:cs="Times New Roman"/>
          <w:sz w:val="32"/>
          <w:szCs w:val="32"/>
        </w:rPr>
        <w:t xml:space="preserve"> is used to style the HTML elements and layout of the web page. The code uses various CSS properties and selectors to define the appearance of the web page, such as color, font, margin, padding, border, background, and so on.</w:t>
      </w:r>
    </w:p>
    <w:p w14:paraId="61491001" w14:textId="77777777"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JAVASCRIPT: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code uses JavaScript for interactivity and dynamic behavior of the web page. The code uses various JavaScript methods and functions to manipulate the HTML elements, such as adding </w:t>
      </w:r>
      <w:r>
        <w:rPr>
          <w:rFonts w:ascii="Times New Roman" w:eastAsia="Times New Roman" w:hAnsi="Times New Roman" w:cs="Times New Roman"/>
          <w:sz w:val="32"/>
          <w:szCs w:val="32"/>
        </w:rPr>
        <w:t>elements dynamically and adding click functionality to them.</w:t>
      </w:r>
    </w:p>
    <w:p w14:paraId="1DA6E264" w14:textId="338A2AB8" w:rsidR="005707FA" w:rsidRDefault="005707FA" w:rsidP="005707FA">
      <w:pPr>
        <w:pStyle w:val="ListParagraph"/>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b/>
          <w:sz w:val="32"/>
          <w:szCs w:val="32"/>
        </w:rPr>
        <w:t>DOM:</w:t>
      </w:r>
      <w:r>
        <w:rPr>
          <w:rFonts w:ascii="Times New Roman" w:eastAsia="Times New Roman" w:hAnsi="Times New Roman" w:cs="Times New Roman"/>
          <w:sz w:val="32"/>
          <w:szCs w:val="32"/>
        </w:rPr>
        <w:t xml:space="preserve"> </w:t>
      </w:r>
      <w:r w:rsidRPr="001B65A8">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The Document Object Model (DOM) is a programming interface for HTML and XML documents. The code uses the DOM to access and modify the HTML elements of the web page. For example, the code uses the </w:t>
      </w:r>
      <w:proofErr w:type="spellStart"/>
      <w:proofErr w:type="gramStart"/>
      <w:r w:rsidRPr="005707FA">
        <w:rPr>
          <w:rFonts w:ascii="Times New Roman" w:eastAsia="Times New Roman" w:hAnsi="Times New Roman" w:cs="Times New Roman"/>
          <w:i/>
          <w:sz w:val="32"/>
          <w:szCs w:val="32"/>
          <w:u w:val="single"/>
        </w:rPr>
        <w:t>document.querySelector</w:t>
      </w:r>
      <w:proofErr w:type="spellEnd"/>
      <w:r w:rsidRPr="005707FA">
        <w:rPr>
          <w:rFonts w:ascii="Times New Roman" w:eastAsia="Times New Roman" w:hAnsi="Times New Roman" w:cs="Times New Roman"/>
          <w:i/>
          <w:sz w:val="32"/>
          <w:szCs w:val="32"/>
          <w:u w:val="single"/>
        </w:rPr>
        <w:t>(</w:t>
      </w:r>
      <w:proofErr w:type="gramEnd"/>
      <w:r w:rsidRPr="005707FA">
        <w:rPr>
          <w:rFonts w:ascii="Times New Roman" w:eastAsia="Times New Roman" w:hAnsi="Times New Roman" w:cs="Times New Roman"/>
          <w:i/>
          <w:sz w:val="32"/>
          <w:szCs w:val="32"/>
          <w:u w:val="single"/>
        </w:rPr>
        <w:t>)</w:t>
      </w:r>
      <w:r>
        <w:rPr>
          <w:rFonts w:ascii="Times New Roman" w:eastAsia="Times New Roman" w:hAnsi="Times New Roman" w:cs="Times New Roman"/>
          <w:sz w:val="32"/>
          <w:szCs w:val="32"/>
        </w:rPr>
        <w:t xml:space="preserve"> </w:t>
      </w:r>
      <w:r w:rsidRPr="005707FA">
        <w:rPr>
          <w:rFonts w:ascii="Times New Roman" w:eastAsia="Times New Roman" w:hAnsi="Times New Roman" w:cs="Times New Roman"/>
          <w:sz w:val="32"/>
          <w:szCs w:val="32"/>
        </w:rPr>
        <w:t xml:space="preserve">method to get the reference to </w:t>
      </w:r>
      <w:r>
        <w:rPr>
          <w:rFonts w:ascii="Times New Roman" w:eastAsia="Times New Roman" w:hAnsi="Times New Roman" w:cs="Times New Roman"/>
          <w:sz w:val="32"/>
          <w:szCs w:val="32"/>
        </w:rPr>
        <w:t xml:space="preserve">share button container and buttons themselves, and the </w:t>
      </w:r>
      <w:proofErr w:type="spellStart"/>
      <w:r w:rsidRPr="005707FA">
        <w:rPr>
          <w:rFonts w:ascii="Times New Roman" w:eastAsia="Times New Roman" w:hAnsi="Times New Roman" w:cs="Times New Roman"/>
          <w:i/>
          <w:sz w:val="32"/>
          <w:szCs w:val="32"/>
          <w:u w:val="single"/>
        </w:rPr>
        <w:t>document.addEventListener</w:t>
      </w:r>
      <w:proofErr w:type="spellEnd"/>
      <w:r w:rsidRPr="005707FA">
        <w:rPr>
          <w:rFonts w:ascii="Times New Roman" w:eastAsia="Times New Roman" w:hAnsi="Times New Roman" w:cs="Times New Roman"/>
          <w:i/>
          <w:sz w:val="32"/>
          <w:szCs w:val="32"/>
          <w:u w:val="single"/>
        </w:rPr>
        <w:t>()</w:t>
      </w:r>
      <w:r w:rsidRPr="005707FA">
        <w:rPr>
          <w:rFonts w:ascii="Times New Roman" w:eastAsia="Times New Roman" w:hAnsi="Times New Roman" w:cs="Times New Roman"/>
          <w:sz w:val="32"/>
          <w:szCs w:val="32"/>
        </w:rPr>
        <w:t xml:space="preserve"> method to add an event listener to the </w:t>
      </w:r>
      <w:r>
        <w:rPr>
          <w:rFonts w:ascii="Times New Roman" w:eastAsia="Times New Roman" w:hAnsi="Times New Roman" w:cs="Times New Roman"/>
          <w:sz w:val="32"/>
          <w:szCs w:val="32"/>
        </w:rPr>
        <w:t>buttons.</w:t>
      </w:r>
    </w:p>
    <w:p w14:paraId="48AEBD5C" w14:textId="1A896E2A" w:rsidR="00ED0545" w:rsidRPr="005707FA" w:rsidRDefault="005707FA" w:rsidP="005707FA">
      <w:pPr>
        <w:spacing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type="page"/>
      </w:r>
    </w:p>
    <w:p w14:paraId="72A35B2B" w14:textId="13241534" w:rsidR="00ED0545" w:rsidRDefault="006F23DC" w:rsidP="005707FA">
      <w:pPr>
        <w:jc w:val="center"/>
        <w:rPr>
          <w:rFonts w:ascii="Times New Roman" w:eastAsia="Times New Roman" w:hAnsi="Times New Roman" w:cs="Times New Roman"/>
          <w:b/>
          <w:sz w:val="52"/>
          <w:szCs w:val="52"/>
          <w:u w:val="single"/>
        </w:rPr>
      </w:pPr>
      <w:r>
        <w:rPr>
          <w:rFonts w:ascii="Times New Roman" w:eastAsia="Times New Roman" w:hAnsi="Times New Roman" w:cs="Times New Roman"/>
          <w:b/>
          <w:sz w:val="52"/>
          <w:szCs w:val="52"/>
          <w:u w:val="single"/>
        </w:rPr>
        <w:lastRenderedPageBreak/>
        <w:t>Key Features</w:t>
      </w:r>
    </w:p>
    <w:p w14:paraId="22844F17" w14:textId="77777777" w:rsidR="005707FA" w:rsidRDefault="005707FA" w:rsidP="005707FA">
      <w:pPr>
        <w:jc w:val="center"/>
        <w:rPr>
          <w:rFonts w:ascii="Times New Roman" w:eastAsia="Times New Roman" w:hAnsi="Times New Roman" w:cs="Times New Roman"/>
          <w:b/>
          <w:sz w:val="52"/>
          <w:szCs w:val="52"/>
          <w:u w:val="single"/>
        </w:rPr>
      </w:pPr>
    </w:p>
    <w:p w14:paraId="36804935" w14:textId="09D73170" w:rsidR="00ED0545" w:rsidRDefault="00ED0545" w:rsidP="005707FA">
      <w:pPr>
        <w:spacing w:after="240"/>
        <w:rPr>
          <w:rFonts w:ascii="Times New Roman" w:eastAsia="Times New Roman" w:hAnsi="Times New Roman" w:cs="Times New Roman"/>
          <w:color w:val="24292E"/>
          <w:sz w:val="24"/>
          <w:szCs w:val="24"/>
        </w:rPr>
      </w:pPr>
    </w:p>
    <w:p w14:paraId="52007A68" w14:textId="4AA29C52"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Very easy to use and implement in any webpage: One of the most significant advantages of this code is its ease of use. The code is simple and easy to understand, making it effortless to implement on any website. It also does not require any complex coding knowledge, making it accessible to a wide range of users.</w:t>
      </w:r>
    </w:p>
    <w:p w14:paraId="6E454F5D" w14:textId="24DF312C"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Visually appealing modern design: The social share buttons have a modern design that is visually appealing and fits well with most website themes. This design helps to enhance the user experience of the website visitors.</w:t>
      </w:r>
    </w:p>
    <w:p w14:paraId="22ACA73F" w14:textId="4FBB2B08"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Includes buttons for popular social media platforms: The code includes buttons for popular social media platforms such as Facebook, Twitter, LinkedIn, Instagram, WhatsApp, and more. This feature ensures that visitors to the website can share the content on their preferred social media platforms with ease.</w:t>
      </w:r>
    </w:p>
    <w:p w14:paraId="09D5C0BB" w14:textId="53227389"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Customizable share buttons: The code allows for customization of the share buttons, including the size and color of the buttons. This feature is important as it enables website owners to match the buttons' design to the overall theme of their website.</w:t>
      </w:r>
    </w:p>
    <w:p w14:paraId="4C0E4186" w14:textId="789F222E" w:rsidR="006744EF"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Uses SVG as icons in buttons for better visual experience: The code uses Scalable Vector Graphics (SVG) as icons in the buttons, which enhances the visual experience of the website visitors. SVG graphics are high quality and look great on all devices.</w:t>
      </w:r>
    </w:p>
    <w:p w14:paraId="21071D77" w14:textId="4E422E04" w:rsidR="001B65A8" w:rsidRPr="006744EF" w:rsidRDefault="006744EF" w:rsidP="006744EF">
      <w:pPr>
        <w:pStyle w:val="ListParagraph"/>
        <w:numPr>
          <w:ilvl w:val="0"/>
          <w:numId w:val="6"/>
        </w:numPr>
        <w:spacing w:before="60" w:after="240"/>
        <w:rPr>
          <w:rFonts w:ascii="Times New Roman" w:eastAsia="Times New Roman" w:hAnsi="Times New Roman" w:cs="Times New Roman"/>
          <w:color w:val="24292E"/>
          <w:sz w:val="32"/>
          <w:szCs w:val="24"/>
        </w:rPr>
      </w:pPr>
      <w:r w:rsidRPr="006744EF">
        <w:rPr>
          <w:rFonts w:ascii="Times New Roman" w:eastAsia="Times New Roman" w:hAnsi="Times New Roman" w:cs="Times New Roman"/>
          <w:color w:val="24292E"/>
          <w:sz w:val="32"/>
          <w:szCs w:val="24"/>
        </w:rPr>
        <w:t>Dynamically takes URL and Title from webpage: The social share buttons code dynamically takes the URL and Title of the webpage, making it easier for website visitors to share the correct link and title when sharing content on social media platforms. This feature also helps to improve the website's search engine optimization (SEO) by ensuring that the correct title and URL are shared.</w:t>
      </w:r>
    </w:p>
    <w:p w14:paraId="0E76A6C7" w14:textId="77777777" w:rsidR="006744EF" w:rsidRDefault="00D16AED"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P</w:t>
      </w:r>
      <w:r w:rsidR="006744EF">
        <w:rPr>
          <w:rFonts w:ascii="Times New Roman" w:eastAsia="Times New Roman" w:hAnsi="Times New Roman" w:cs="Times New Roman"/>
          <w:b/>
          <w:color w:val="24292E"/>
          <w:sz w:val="52"/>
          <w:szCs w:val="52"/>
          <w:u w:val="single"/>
        </w:rPr>
        <w:t>roject Advantage</w:t>
      </w:r>
    </w:p>
    <w:p w14:paraId="18AEEB9E" w14:textId="77777777"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6FCD5BEE" w14:textId="71E01416" w:rsidR="006744EF" w:rsidRDefault="00CD64CB" w:rsidP="006744EF">
      <w:pPr>
        <w:spacing w:before="60" w:after="240"/>
        <w:jc w:val="center"/>
        <w:rPr>
          <w:rFonts w:ascii="Times New Roman" w:eastAsia="Times New Roman" w:hAnsi="Times New Roman" w:cs="Times New Roman"/>
          <w:color w:val="24292E"/>
          <w:sz w:val="32"/>
          <w:szCs w:val="32"/>
          <w:lang w:val="en-IN"/>
        </w:rPr>
      </w:pPr>
      <w:r w:rsidRPr="00CD64CB">
        <w:rPr>
          <w:rFonts w:ascii="Times New Roman" w:eastAsia="Times New Roman" w:hAnsi="Times New Roman" w:cs="Times New Roman"/>
          <w:color w:val="24292E"/>
          <w:sz w:val="32"/>
          <w:szCs w:val="32"/>
          <w:lang w:val="en-IN"/>
        </w:rPr>
        <w:t>There are severa</w:t>
      </w:r>
      <w:r w:rsidR="008C100C">
        <w:rPr>
          <w:rFonts w:ascii="Times New Roman" w:eastAsia="Times New Roman" w:hAnsi="Times New Roman" w:cs="Times New Roman"/>
          <w:color w:val="24292E"/>
          <w:sz w:val="32"/>
          <w:szCs w:val="32"/>
          <w:lang w:val="en-IN"/>
        </w:rPr>
        <w:t>l advantages of this project</w:t>
      </w:r>
      <w:r w:rsidRPr="00CD64CB">
        <w:rPr>
          <w:rFonts w:ascii="Times New Roman" w:eastAsia="Times New Roman" w:hAnsi="Times New Roman" w:cs="Times New Roman"/>
          <w:color w:val="24292E"/>
          <w:sz w:val="32"/>
          <w:szCs w:val="32"/>
          <w:lang w:val="en-IN"/>
        </w:rPr>
        <w:t>, including:</w:t>
      </w:r>
    </w:p>
    <w:p w14:paraId="1101061D" w14:textId="692FA022"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Improves social media presence:</w:t>
      </w:r>
      <w:r w:rsidRPr="006744EF">
        <w:rPr>
          <w:rFonts w:ascii="Times New Roman" w:eastAsia="Times New Roman" w:hAnsi="Times New Roman" w:cs="Times New Roman"/>
          <w:color w:val="24292E"/>
          <w:sz w:val="32"/>
          <w:szCs w:val="32"/>
          <w:lang w:val="en-IN"/>
        </w:rPr>
        <w:t xml:space="preserve"> The social share buttons make it easier for users to share content on their preferred social media platforms. This can help increase the visibility of the website and improve its social media presence.</w:t>
      </w:r>
    </w:p>
    <w:p w14:paraId="0B9BC9C7" w14:textId="3A76EE8F"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Easy to use and implement:</w:t>
      </w:r>
      <w:r w:rsidRPr="006744EF">
        <w:rPr>
          <w:rFonts w:ascii="Times New Roman" w:eastAsia="Times New Roman" w:hAnsi="Times New Roman" w:cs="Times New Roman"/>
          <w:color w:val="24292E"/>
          <w:sz w:val="32"/>
          <w:szCs w:val="32"/>
          <w:lang w:val="en-IN"/>
        </w:rPr>
        <w:t xml:space="preserve"> The code is easy to use and implement in any webpage. It does not require any advanced programming knowledge or expertise, making it accessible to users of all levels.</w:t>
      </w:r>
    </w:p>
    <w:p w14:paraId="5FCE87B9" w14:textId="53B5C643"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Customizable:</w:t>
      </w:r>
      <w:r w:rsidRPr="006744EF">
        <w:rPr>
          <w:rFonts w:ascii="Times New Roman" w:eastAsia="Times New Roman" w:hAnsi="Times New Roman" w:cs="Times New Roman"/>
          <w:color w:val="24292E"/>
          <w:sz w:val="32"/>
          <w:szCs w:val="32"/>
          <w:lang w:val="en-IN"/>
        </w:rPr>
        <w:t xml:space="preserve"> The code allows for customization of the share buttons, including the size and </w:t>
      </w:r>
      <w:proofErr w:type="spellStart"/>
      <w:r w:rsidRPr="006744EF">
        <w:rPr>
          <w:rFonts w:ascii="Times New Roman" w:eastAsia="Times New Roman" w:hAnsi="Times New Roman" w:cs="Times New Roman"/>
          <w:color w:val="24292E"/>
          <w:sz w:val="32"/>
          <w:szCs w:val="32"/>
          <w:lang w:val="en-IN"/>
        </w:rPr>
        <w:t>color</w:t>
      </w:r>
      <w:proofErr w:type="spellEnd"/>
      <w:r w:rsidRPr="006744EF">
        <w:rPr>
          <w:rFonts w:ascii="Times New Roman" w:eastAsia="Times New Roman" w:hAnsi="Times New Roman" w:cs="Times New Roman"/>
          <w:color w:val="24292E"/>
          <w:sz w:val="32"/>
          <w:szCs w:val="32"/>
          <w:lang w:val="en-IN"/>
        </w:rPr>
        <w:t xml:space="preserve"> of the buttons. This enables users to personalize the buttons to match the look and feel of their website.</w:t>
      </w:r>
    </w:p>
    <w:p w14:paraId="6A93827A" w14:textId="7FFD768D"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Modern design:</w:t>
      </w:r>
      <w:r w:rsidRPr="006744EF">
        <w:rPr>
          <w:rFonts w:ascii="Times New Roman" w:eastAsia="Times New Roman" w:hAnsi="Times New Roman" w:cs="Times New Roman"/>
          <w:color w:val="24292E"/>
          <w:sz w:val="32"/>
          <w:szCs w:val="32"/>
          <w:lang w:val="en-IN"/>
        </w:rPr>
        <w:t xml:space="preserve"> The social share buttons have a visually appealing modern design. They use SVG as icons in buttons for a better visual experience.</w:t>
      </w:r>
    </w:p>
    <w:p w14:paraId="2B3E7445" w14:textId="2E8BD5BA" w:rsidR="006744EF" w:rsidRPr="006744EF" w:rsidRDefault="006744EF" w:rsidP="006744EF">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Dynamic URL and title:</w:t>
      </w:r>
      <w:r w:rsidRPr="006744EF">
        <w:rPr>
          <w:rFonts w:ascii="Times New Roman" w:eastAsia="Times New Roman" w:hAnsi="Times New Roman" w:cs="Times New Roman"/>
          <w:color w:val="24292E"/>
          <w:sz w:val="32"/>
          <w:szCs w:val="32"/>
          <w:lang w:val="en-IN"/>
        </w:rPr>
        <w:t xml:space="preserve"> The code dynamically takes the URL and title from the webpage, making it easy for users to share content without having to manually enter the information.</w:t>
      </w:r>
    </w:p>
    <w:p w14:paraId="55361345" w14:textId="5E30C621" w:rsidR="006744EF" w:rsidRDefault="006744EF" w:rsidP="00B15C7D">
      <w:pPr>
        <w:pStyle w:val="ListParagraph"/>
        <w:numPr>
          <w:ilvl w:val="0"/>
          <w:numId w:val="7"/>
        </w:numPr>
        <w:spacing w:before="60" w:after="240"/>
        <w:rPr>
          <w:rFonts w:ascii="Times New Roman" w:eastAsia="Times New Roman" w:hAnsi="Times New Roman" w:cs="Times New Roman"/>
          <w:color w:val="24292E"/>
          <w:sz w:val="32"/>
          <w:szCs w:val="32"/>
          <w:lang w:val="en-IN"/>
        </w:rPr>
      </w:pPr>
      <w:r w:rsidRPr="006744EF">
        <w:rPr>
          <w:rFonts w:ascii="Times New Roman" w:eastAsia="Times New Roman" w:hAnsi="Times New Roman" w:cs="Times New Roman"/>
          <w:b/>
          <w:color w:val="24292E"/>
          <w:sz w:val="32"/>
          <w:szCs w:val="32"/>
          <w:lang w:val="en-IN"/>
        </w:rPr>
        <w:t>Popular social media platforms:</w:t>
      </w:r>
      <w:r w:rsidRPr="006744EF">
        <w:rPr>
          <w:rFonts w:ascii="Times New Roman" w:eastAsia="Times New Roman" w:hAnsi="Times New Roman" w:cs="Times New Roman"/>
          <w:color w:val="24292E"/>
          <w:sz w:val="32"/>
          <w:szCs w:val="32"/>
          <w:lang w:val="en-IN"/>
        </w:rPr>
        <w:t xml:space="preserve"> The social share buttons include buttons for popular social media platforms such as Facebook, Twitter, LinkedIn, Instagram, WhatsApp, and more. This makes it easier for users to share content on the platforms they use most frequently. </w:t>
      </w:r>
      <w:r>
        <w:rPr>
          <w:rFonts w:ascii="Times New Roman" w:eastAsia="Times New Roman" w:hAnsi="Times New Roman" w:cs="Times New Roman"/>
          <w:color w:val="24292E"/>
          <w:sz w:val="32"/>
          <w:szCs w:val="32"/>
          <w:lang w:val="en-IN"/>
        </w:rPr>
        <w:br w:type="page"/>
      </w:r>
    </w:p>
    <w:p w14:paraId="06B3F226" w14:textId="56942128" w:rsidR="00ED0545" w:rsidRDefault="006744EF" w:rsidP="006744EF">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Result</w:t>
      </w:r>
    </w:p>
    <w:p w14:paraId="0BC8CDE2" w14:textId="318EFC1E" w:rsidR="006744EF" w:rsidRDefault="006744EF" w:rsidP="006744EF">
      <w:pPr>
        <w:spacing w:before="60" w:after="240"/>
        <w:jc w:val="center"/>
        <w:rPr>
          <w:rFonts w:ascii="Times New Roman" w:eastAsia="Times New Roman" w:hAnsi="Times New Roman" w:cs="Times New Roman"/>
          <w:b/>
          <w:color w:val="24292E"/>
          <w:sz w:val="52"/>
          <w:szCs w:val="52"/>
          <w:u w:val="single"/>
        </w:rPr>
      </w:pPr>
    </w:p>
    <w:p w14:paraId="1588B284" w14:textId="32B8C79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The Social Share Buttons project is a visually appealing and modern design that provides easy-to-use social media sharing options for webpages. It includes buttons for popular social media platforms such as Facebook, Twitter, LinkedIn,</w:t>
      </w:r>
      <w:r>
        <w:rPr>
          <w:rFonts w:ascii="Times New Roman" w:eastAsia="Times New Roman" w:hAnsi="Times New Roman" w:cs="Times New Roman"/>
          <w:color w:val="24292E"/>
          <w:sz w:val="32"/>
          <w:szCs w:val="32"/>
        </w:rPr>
        <w:t xml:space="preserve"> Instagram, WhatsApp, and more.</w:t>
      </w:r>
    </w:p>
    <w:p w14:paraId="6C11A5CD" w14:textId="0C49E245"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One of the main advantages of this project is its flexibility and customization options. The code allows for easy modification of the share buttons' size, color, and other attributes, making it easy to adapt to the design of any webpage. Additionally, the project uses SVG icons in the buttons, providing a bett</w:t>
      </w:r>
      <w:r>
        <w:rPr>
          <w:rFonts w:ascii="Times New Roman" w:eastAsia="Times New Roman" w:hAnsi="Times New Roman" w:cs="Times New Roman"/>
          <w:color w:val="24292E"/>
          <w:sz w:val="32"/>
          <w:szCs w:val="32"/>
        </w:rPr>
        <w:t>er visual experience for users.</w:t>
      </w:r>
    </w:p>
    <w:p w14:paraId="6F5B0DC1" w14:textId="2D5A3FDC" w:rsidR="006744EF" w:rsidRPr="006744EF" w:rsidRDefault="006744EF" w:rsidP="006744EF">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Furthermore, this project dynamically takes the URL and title from the webpage, making the sharing process more seamless and efficient. This feature eliminates the need for users to manually enter the page's URL and title when sharing,</w:t>
      </w:r>
      <w:r>
        <w:rPr>
          <w:rFonts w:ascii="Times New Roman" w:eastAsia="Times New Roman" w:hAnsi="Times New Roman" w:cs="Times New Roman"/>
          <w:color w:val="24292E"/>
          <w:sz w:val="32"/>
          <w:szCs w:val="32"/>
        </w:rPr>
        <w:t xml:space="preserve"> enhancing the user experience.</w:t>
      </w:r>
    </w:p>
    <w:p w14:paraId="7D1F8386" w14:textId="05A3EE14" w:rsidR="006744EF" w:rsidRDefault="006744EF" w:rsidP="000158CA">
      <w:pPr>
        <w:spacing w:before="60" w:after="240"/>
        <w:rPr>
          <w:rFonts w:ascii="Times New Roman" w:eastAsia="Times New Roman" w:hAnsi="Times New Roman" w:cs="Times New Roman"/>
          <w:color w:val="24292E"/>
          <w:sz w:val="32"/>
          <w:szCs w:val="32"/>
        </w:rPr>
      </w:pPr>
      <w:r w:rsidRPr="006744EF">
        <w:rPr>
          <w:rFonts w:ascii="Times New Roman" w:eastAsia="Times New Roman" w:hAnsi="Times New Roman" w:cs="Times New Roman"/>
          <w:color w:val="24292E"/>
          <w:sz w:val="32"/>
          <w:szCs w:val="32"/>
        </w:rPr>
        <w:t>In summary, the Social Share Buttons project is an efficient and user-friendly solution for website owners looking to incorporate social media sharing options into their webpages. Its customizable design and dynamic features make it an attractive and practical solution for users.</w:t>
      </w:r>
    </w:p>
    <w:p w14:paraId="7CF135B3" w14:textId="468ADF8C" w:rsidR="008D45BA" w:rsidRDefault="000158CA" w:rsidP="000158CA">
      <w:pPr>
        <w:spacing w:before="60" w:after="240"/>
        <w:jc w:val="center"/>
        <w:rPr>
          <w:rFonts w:ascii="Times New Roman" w:eastAsia="Times New Roman" w:hAnsi="Times New Roman" w:cs="Times New Roman"/>
          <w:color w:val="24292E"/>
          <w:sz w:val="32"/>
          <w:szCs w:val="32"/>
        </w:rPr>
      </w:pPr>
      <w:r w:rsidRPr="000158CA">
        <w:rPr>
          <w:rFonts w:ascii="Times New Roman" w:eastAsia="Times New Roman" w:hAnsi="Times New Roman" w:cs="Times New Roman"/>
          <w:noProof/>
          <w:color w:val="24292E"/>
          <w:sz w:val="32"/>
          <w:szCs w:val="32"/>
          <w:lang w:val="en-IN" w:eastAsia="ja-JP"/>
        </w:rPr>
        <w:drawing>
          <wp:inline distT="0" distB="0" distL="0" distR="0" wp14:anchorId="1B8922F8" wp14:editId="561C643F">
            <wp:extent cx="3656150" cy="195262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5044" cy="1957375"/>
                    </a:xfrm>
                    <a:prstGeom prst="rect">
                      <a:avLst/>
                    </a:prstGeom>
                  </pic:spPr>
                </pic:pic>
              </a:graphicData>
            </a:graphic>
          </wp:inline>
        </w:drawing>
      </w:r>
    </w:p>
    <w:p w14:paraId="69076E6E" w14:textId="48DFA940" w:rsidR="008D45BA" w:rsidRDefault="008D45BA" w:rsidP="008D45BA">
      <w:pPr>
        <w:spacing w:before="60" w:after="240"/>
        <w:jc w:val="center"/>
        <w:rPr>
          <w:rFonts w:ascii="Times New Roman" w:eastAsia="Times New Roman" w:hAnsi="Times New Roman" w:cs="Times New Roman"/>
          <w:b/>
          <w:color w:val="24292E"/>
          <w:sz w:val="52"/>
          <w:szCs w:val="52"/>
          <w:u w:val="single"/>
        </w:rPr>
      </w:pPr>
      <w:r>
        <w:rPr>
          <w:rFonts w:ascii="Times New Roman" w:eastAsia="Times New Roman" w:hAnsi="Times New Roman" w:cs="Times New Roman"/>
          <w:b/>
          <w:color w:val="24292E"/>
          <w:sz w:val="52"/>
          <w:szCs w:val="52"/>
          <w:u w:val="single"/>
        </w:rPr>
        <w:lastRenderedPageBreak/>
        <w:t>Code Snippets</w:t>
      </w:r>
    </w:p>
    <w:p w14:paraId="04A47E42" w14:textId="37B1D743" w:rsidR="008D45BA" w:rsidRDefault="008D45BA" w:rsidP="008D45BA">
      <w:pPr>
        <w:spacing w:line="240" w:lineRule="auto"/>
        <w:rPr>
          <w:rFonts w:ascii="Times New Roman" w:eastAsia="Times New Roman" w:hAnsi="Times New Roman" w:cs="Times New Roman"/>
          <w:color w:val="24292E"/>
          <w:sz w:val="40"/>
          <w:szCs w:val="32"/>
        </w:rPr>
      </w:pPr>
    </w:p>
    <w:p w14:paraId="3C9BE627" w14:textId="77777777" w:rsidR="008D45BA" w:rsidRDefault="008D45BA" w:rsidP="008D45BA">
      <w:pPr>
        <w:spacing w:line="240" w:lineRule="auto"/>
        <w:rPr>
          <w:rFonts w:ascii="Times New Roman" w:eastAsia="Times New Roman" w:hAnsi="Times New Roman" w:cs="Times New Roman"/>
          <w:color w:val="24292E"/>
          <w:sz w:val="40"/>
          <w:szCs w:val="32"/>
        </w:rPr>
      </w:pPr>
    </w:p>
    <w:p w14:paraId="62392D47" w14:textId="53194062" w:rsidR="000158CA" w:rsidRDefault="008D45BA" w:rsidP="008D45BA">
      <w:pPr>
        <w:spacing w:line="240" w:lineRule="auto"/>
        <w:jc w:val="center"/>
        <w:rPr>
          <w:rFonts w:ascii="Times New Roman" w:eastAsia="Times New Roman" w:hAnsi="Times New Roman" w:cs="Times New Roman"/>
          <w:color w:val="24292E"/>
          <w:sz w:val="40"/>
          <w:szCs w:val="32"/>
        </w:rPr>
      </w:pPr>
      <w:r w:rsidRPr="008D45BA">
        <w:rPr>
          <w:rFonts w:ascii="Times New Roman" w:eastAsia="Times New Roman" w:hAnsi="Times New Roman" w:cs="Times New Roman"/>
          <w:color w:val="24292E"/>
          <w:sz w:val="40"/>
          <w:szCs w:val="32"/>
        </w:rPr>
        <w:t xml:space="preserve">Variable </w:t>
      </w:r>
      <w:proofErr w:type="spellStart"/>
      <w:r w:rsidRPr="008D45BA">
        <w:rPr>
          <w:rFonts w:ascii="Times New Roman" w:eastAsia="Times New Roman" w:hAnsi="Times New Roman" w:cs="Times New Roman"/>
          <w:color w:val="24292E"/>
          <w:sz w:val="40"/>
          <w:szCs w:val="32"/>
        </w:rPr>
        <w:t>fillData</w:t>
      </w:r>
      <w:proofErr w:type="spellEnd"/>
      <w:r w:rsidRPr="008D45BA">
        <w:rPr>
          <w:rFonts w:ascii="Times New Roman" w:eastAsia="Times New Roman" w:hAnsi="Times New Roman" w:cs="Times New Roman"/>
          <w:color w:val="24292E"/>
          <w:sz w:val="40"/>
          <w:szCs w:val="32"/>
        </w:rPr>
        <w:t xml:space="preserve"> with share buttons title, icon and click action</w:t>
      </w:r>
      <w:r w:rsidRPr="008D45BA">
        <w:rPr>
          <w:rFonts w:ascii="Times New Roman" w:eastAsia="Times New Roman" w:hAnsi="Times New Roman" w:cs="Times New Roman"/>
          <w:noProof/>
          <w:color w:val="24292E"/>
          <w:sz w:val="32"/>
          <w:szCs w:val="32"/>
          <w:lang w:val="en-IN" w:eastAsia="ja-JP"/>
        </w:rPr>
        <w:drawing>
          <wp:inline distT="0" distB="0" distL="0" distR="0" wp14:anchorId="42AE1C04" wp14:editId="1E65D364">
            <wp:extent cx="5657850" cy="568198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57850" cy="5681980"/>
                    </a:xfrm>
                    <a:prstGeom prst="rect">
                      <a:avLst/>
                    </a:prstGeom>
                  </pic:spPr>
                </pic:pic>
              </a:graphicData>
            </a:graphic>
          </wp:inline>
        </w:drawing>
      </w:r>
    </w:p>
    <w:p w14:paraId="0AC7D044" w14:textId="3094B485" w:rsidR="008D45BA" w:rsidRDefault="008D45BA">
      <w:pPr>
        <w:spacing w:line="240" w:lineRule="auto"/>
        <w:rPr>
          <w:rFonts w:ascii="Times New Roman" w:eastAsia="Times New Roman" w:hAnsi="Times New Roman" w:cs="Times New Roman"/>
          <w:color w:val="24292E"/>
          <w:sz w:val="40"/>
          <w:szCs w:val="32"/>
        </w:rPr>
      </w:pPr>
      <w:r>
        <w:rPr>
          <w:rFonts w:ascii="Times New Roman" w:eastAsia="Times New Roman" w:hAnsi="Times New Roman" w:cs="Times New Roman"/>
          <w:color w:val="24292E"/>
          <w:sz w:val="40"/>
          <w:szCs w:val="32"/>
        </w:rPr>
        <w:br w:type="page"/>
      </w:r>
    </w:p>
    <w:p w14:paraId="53DE2B68" w14:textId="7DB8B874" w:rsidR="008D45BA" w:rsidRDefault="008D45BA" w:rsidP="008D45BA">
      <w:pPr>
        <w:spacing w:line="240" w:lineRule="auto"/>
        <w:jc w:val="center"/>
        <w:rPr>
          <w:rFonts w:ascii="Times New Roman" w:eastAsia="Times New Roman" w:hAnsi="Times New Roman" w:cs="Times New Roman"/>
          <w:color w:val="24292E"/>
          <w:sz w:val="40"/>
          <w:szCs w:val="32"/>
        </w:rPr>
      </w:pPr>
      <w:r w:rsidRPr="008D45BA">
        <w:rPr>
          <w:rFonts w:ascii="Times New Roman" w:eastAsia="Times New Roman" w:hAnsi="Times New Roman" w:cs="Times New Roman"/>
          <w:color w:val="24292E"/>
          <w:sz w:val="40"/>
          <w:szCs w:val="32"/>
        </w:rPr>
        <w:lastRenderedPageBreak/>
        <w:t>Dynamically adding buttons to share modal</w:t>
      </w:r>
      <w:r w:rsidRPr="008D45BA">
        <w:rPr>
          <w:rFonts w:ascii="Times New Roman" w:eastAsia="Times New Roman" w:hAnsi="Times New Roman" w:cs="Times New Roman"/>
          <w:noProof/>
          <w:color w:val="24292E"/>
          <w:sz w:val="32"/>
          <w:szCs w:val="32"/>
          <w:lang w:val="en-IN" w:eastAsia="ja-JP"/>
        </w:rPr>
        <w:drawing>
          <wp:inline distT="0" distB="0" distL="0" distR="0" wp14:anchorId="5D46A561" wp14:editId="5F741CA2">
            <wp:extent cx="5731510" cy="2106930"/>
            <wp:effectExtent l="0" t="0" r="2540" b="762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731510" cy="2106930"/>
                    </a:xfrm>
                    <a:prstGeom prst="rect">
                      <a:avLst/>
                    </a:prstGeom>
                  </pic:spPr>
                </pic:pic>
              </a:graphicData>
            </a:graphic>
          </wp:inline>
        </w:drawing>
      </w:r>
    </w:p>
    <w:p w14:paraId="328929EF" w14:textId="270850B1" w:rsidR="008D45BA" w:rsidRDefault="008D45BA" w:rsidP="008D45BA">
      <w:pPr>
        <w:spacing w:line="240" w:lineRule="auto"/>
        <w:jc w:val="center"/>
        <w:rPr>
          <w:rFonts w:ascii="Times New Roman" w:eastAsia="Times New Roman" w:hAnsi="Times New Roman" w:cs="Times New Roman"/>
          <w:color w:val="24292E"/>
          <w:sz w:val="40"/>
          <w:szCs w:val="32"/>
        </w:rPr>
      </w:pPr>
    </w:p>
    <w:p w14:paraId="050C4E93" w14:textId="73309F08" w:rsidR="008D45BA" w:rsidRDefault="008D45BA" w:rsidP="008D45BA">
      <w:pPr>
        <w:spacing w:line="240" w:lineRule="auto"/>
        <w:jc w:val="center"/>
        <w:rPr>
          <w:rFonts w:ascii="Times New Roman" w:eastAsia="Times New Roman" w:hAnsi="Times New Roman" w:cs="Times New Roman"/>
          <w:color w:val="24292E"/>
          <w:sz w:val="40"/>
          <w:szCs w:val="32"/>
        </w:rPr>
      </w:pPr>
      <w:r>
        <w:rPr>
          <w:rFonts w:ascii="Times New Roman" w:eastAsia="Times New Roman" w:hAnsi="Times New Roman" w:cs="Times New Roman"/>
          <w:color w:val="24292E"/>
          <w:sz w:val="40"/>
          <w:szCs w:val="32"/>
        </w:rPr>
        <w:t xml:space="preserve">Dynamically adding </w:t>
      </w:r>
      <w:r w:rsidRPr="008D45BA">
        <w:rPr>
          <w:rFonts w:ascii="Times New Roman" w:eastAsia="Times New Roman" w:hAnsi="Times New Roman" w:cs="Times New Roman"/>
          <w:color w:val="24292E"/>
          <w:sz w:val="40"/>
          <w:szCs w:val="32"/>
        </w:rPr>
        <w:t>Share modal</w:t>
      </w:r>
    </w:p>
    <w:p w14:paraId="5A6C9D76" w14:textId="4C7F2438" w:rsidR="008D45BA" w:rsidRDefault="008D45BA" w:rsidP="008D45BA">
      <w:pPr>
        <w:spacing w:line="240" w:lineRule="auto"/>
        <w:jc w:val="center"/>
        <w:rPr>
          <w:rFonts w:ascii="Times New Roman" w:eastAsia="Times New Roman" w:hAnsi="Times New Roman" w:cs="Times New Roman"/>
          <w:color w:val="24292E"/>
          <w:sz w:val="32"/>
          <w:szCs w:val="32"/>
        </w:rPr>
      </w:pPr>
      <w:r w:rsidRPr="008D45BA">
        <w:rPr>
          <w:rFonts w:ascii="Times New Roman" w:eastAsia="Times New Roman" w:hAnsi="Times New Roman" w:cs="Times New Roman"/>
          <w:noProof/>
          <w:color w:val="24292E"/>
          <w:sz w:val="32"/>
          <w:szCs w:val="32"/>
          <w:lang w:val="en-IN" w:eastAsia="ja-JP"/>
        </w:rPr>
        <w:drawing>
          <wp:inline distT="0" distB="0" distL="0" distR="0" wp14:anchorId="23B0C8E2" wp14:editId="07F8F37F">
            <wp:extent cx="5731510" cy="4466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stretch>
                      <a:fillRect/>
                    </a:stretch>
                  </pic:blipFill>
                  <pic:spPr>
                    <a:xfrm>
                      <a:off x="0" y="0"/>
                      <a:ext cx="5731510" cy="4466590"/>
                    </a:xfrm>
                    <a:prstGeom prst="rect">
                      <a:avLst/>
                    </a:prstGeom>
                  </pic:spPr>
                </pic:pic>
              </a:graphicData>
            </a:graphic>
          </wp:inline>
        </w:drawing>
      </w:r>
    </w:p>
    <w:p w14:paraId="449D576E" w14:textId="77777777" w:rsidR="008D45BA" w:rsidRDefault="008D45BA">
      <w:pPr>
        <w:spacing w:line="240" w:lineRule="auto"/>
        <w:rPr>
          <w:rFonts w:ascii="Times New Roman" w:eastAsia="Times New Roman" w:hAnsi="Times New Roman" w:cs="Times New Roman"/>
          <w:color w:val="24292E"/>
          <w:sz w:val="32"/>
          <w:szCs w:val="32"/>
        </w:rPr>
      </w:pPr>
      <w:r>
        <w:rPr>
          <w:rFonts w:ascii="Times New Roman" w:eastAsia="Times New Roman" w:hAnsi="Times New Roman" w:cs="Times New Roman"/>
          <w:color w:val="24292E"/>
          <w:sz w:val="32"/>
          <w:szCs w:val="32"/>
        </w:rPr>
        <w:br w:type="page"/>
      </w:r>
    </w:p>
    <w:p w14:paraId="5B3C38A7" w14:textId="77777777" w:rsidR="008D45BA" w:rsidRPr="008D45BA" w:rsidRDefault="008D45BA" w:rsidP="008D45BA">
      <w:pPr>
        <w:spacing w:line="240" w:lineRule="auto"/>
        <w:jc w:val="center"/>
        <w:rPr>
          <w:rFonts w:ascii="Times New Roman" w:eastAsia="Times New Roman" w:hAnsi="Times New Roman" w:cs="Times New Roman"/>
          <w:color w:val="24292E"/>
          <w:sz w:val="44"/>
          <w:szCs w:val="32"/>
          <w:lang w:val="en-IN"/>
        </w:rPr>
      </w:pPr>
      <w:r w:rsidRPr="008D45BA">
        <w:rPr>
          <w:rFonts w:ascii="Times New Roman" w:eastAsia="Times New Roman" w:hAnsi="Times New Roman" w:cs="Times New Roman"/>
          <w:color w:val="24292E"/>
          <w:sz w:val="44"/>
          <w:szCs w:val="32"/>
          <w:lang w:val="en-US"/>
        </w:rPr>
        <w:lastRenderedPageBreak/>
        <w:t>Registering events</w:t>
      </w:r>
    </w:p>
    <w:p w14:paraId="652B62EE" w14:textId="4B46C30D" w:rsidR="008D45BA" w:rsidRDefault="008D45BA" w:rsidP="008D45BA">
      <w:pPr>
        <w:spacing w:line="240" w:lineRule="auto"/>
        <w:jc w:val="center"/>
        <w:rPr>
          <w:rFonts w:ascii="Times New Roman" w:eastAsia="Times New Roman" w:hAnsi="Times New Roman" w:cs="Times New Roman"/>
          <w:color w:val="24292E"/>
          <w:sz w:val="32"/>
          <w:szCs w:val="32"/>
        </w:rPr>
      </w:pPr>
      <w:r w:rsidRPr="008D45BA">
        <w:rPr>
          <w:rFonts w:ascii="Times New Roman" w:eastAsia="Times New Roman" w:hAnsi="Times New Roman" w:cs="Times New Roman"/>
          <w:noProof/>
          <w:color w:val="24292E"/>
          <w:sz w:val="32"/>
          <w:szCs w:val="32"/>
          <w:lang w:val="en-IN" w:eastAsia="ja-JP"/>
        </w:rPr>
        <w:drawing>
          <wp:inline distT="0" distB="0" distL="0" distR="0" wp14:anchorId="03D6F01A" wp14:editId="67C5DA9A">
            <wp:extent cx="5114925" cy="477202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5114925" cy="4772025"/>
                    </a:xfrm>
                    <a:prstGeom prst="rect">
                      <a:avLst/>
                    </a:prstGeom>
                  </pic:spPr>
                </pic:pic>
              </a:graphicData>
            </a:graphic>
          </wp:inline>
        </w:drawing>
      </w:r>
    </w:p>
    <w:p w14:paraId="74B5B2EB" w14:textId="46B4F677" w:rsidR="008D45BA" w:rsidRDefault="008D45BA" w:rsidP="008D45BA">
      <w:pPr>
        <w:spacing w:line="240" w:lineRule="auto"/>
        <w:jc w:val="center"/>
        <w:rPr>
          <w:rFonts w:ascii="Times New Roman" w:eastAsia="Times New Roman" w:hAnsi="Times New Roman" w:cs="Times New Roman"/>
          <w:color w:val="24292E"/>
          <w:sz w:val="32"/>
          <w:szCs w:val="32"/>
        </w:rPr>
      </w:pPr>
    </w:p>
    <w:p w14:paraId="2760117E" w14:textId="6B34F8AC" w:rsidR="008D45BA" w:rsidRPr="008D45BA" w:rsidRDefault="008D45BA" w:rsidP="008D45BA">
      <w:pPr>
        <w:spacing w:line="240" w:lineRule="auto"/>
        <w:jc w:val="center"/>
        <w:rPr>
          <w:rFonts w:ascii="Times New Roman" w:eastAsia="Times New Roman" w:hAnsi="Times New Roman" w:cs="Times New Roman"/>
          <w:color w:val="24292E"/>
          <w:sz w:val="44"/>
          <w:szCs w:val="32"/>
        </w:rPr>
      </w:pPr>
      <w:r w:rsidRPr="008D45BA">
        <w:rPr>
          <w:rFonts w:ascii="Times New Roman" w:eastAsia="Times New Roman" w:hAnsi="Times New Roman" w:cs="Times New Roman"/>
          <w:color w:val="24292E"/>
          <w:sz w:val="44"/>
          <w:szCs w:val="32"/>
        </w:rPr>
        <w:t>Code to add custom buttons and custom message</w:t>
      </w:r>
    </w:p>
    <w:p w14:paraId="0EC8D4E8" w14:textId="030C5CF3" w:rsidR="008D45BA" w:rsidRPr="006744EF" w:rsidRDefault="008D45BA" w:rsidP="008D45BA">
      <w:pPr>
        <w:spacing w:line="240" w:lineRule="auto"/>
        <w:jc w:val="center"/>
        <w:rPr>
          <w:rFonts w:ascii="Times New Roman" w:eastAsia="Times New Roman" w:hAnsi="Times New Roman" w:cs="Times New Roman"/>
          <w:color w:val="24292E"/>
          <w:sz w:val="32"/>
          <w:szCs w:val="32"/>
        </w:rPr>
      </w:pPr>
      <w:r w:rsidRPr="008D45BA">
        <w:rPr>
          <w:rFonts w:ascii="Times New Roman" w:eastAsia="Times New Roman" w:hAnsi="Times New Roman" w:cs="Times New Roman"/>
          <w:noProof/>
          <w:color w:val="24292E"/>
          <w:sz w:val="32"/>
          <w:szCs w:val="32"/>
          <w:lang w:val="en-IN" w:eastAsia="ja-JP"/>
        </w:rPr>
        <w:drawing>
          <wp:inline distT="0" distB="0" distL="0" distR="0" wp14:anchorId="0C568290" wp14:editId="6DDB8F33">
            <wp:extent cx="5671005" cy="2636520"/>
            <wp:effectExtent l="0" t="0" r="635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5671005" cy="2636520"/>
                    </a:xfrm>
                    <a:prstGeom prst="rect">
                      <a:avLst/>
                    </a:prstGeom>
                  </pic:spPr>
                </pic:pic>
              </a:graphicData>
            </a:graphic>
          </wp:inline>
        </w:drawing>
      </w:r>
    </w:p>
    <w:sectPr w:rsidR="008D45BA" w:rsidRPr="006744EF" w:rsidSect="00423C92">
      <w:headerReference w:type="default" r:id="rId15"/>
      <w:footerReference w:type="default" r:id="rId16"/>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85E59" w14:textId="77777777" w:rsidR="00470213" w:rsidRDefault="00470213">
      <w:pPr>
        <w:spacing w:line="240" w:lineRule="auto"/>
      </w:pPr>
      <w:r>
        <w:separator/>
      </w:r>
    </w:p>
  </w:endnote>
  <w:endnote w:type="continuationSeparator" w:id="0">
    <w:p w14:paraId="27BD8364" w14:textId="77777777" w:rsidR="00470213" w:rsidRDefault="00470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436207"/>
      <w:docPartObj>
        <w:docPartGallery w:val="Page Numbers (Bottom of Page)"/>
        <w:docPartUnique/>
      </w:docPartObj>
    </w:sdtPr>
    <w:sdtEndPr>
      <w:rPr>
        <w:noProof/>
      </w:rPr>
    </w:sdtEndPr>
    <w:sdtContent>
      <w:p w14:paraId="6D49B7BE" w14:textId="3BB05F4A" w:rsidR="00B15C7D" w:rsidRDefault="00B15C7D">
        <w:pPr>
          <w:pStyle w:val="Footer"/>
          <w:jc w:val="center"/>
        </w:pPr>
        <w:r>
          <w:fldChar w:fldCharType="begin"/>
        </w:r>
        <w:r>
          <w:instrText xml:space="preserve"> PAGE   \* MERGEFORMAT </w:instrText>
        </w:r>
        <w:r>
          <w:fldChar w:fldCharType="separate"/>
        </w:r>
        <w:r w:rsidR="00173A63">
          <w:rPr>
            <w:noProof/>
          </w:rPr>
          <w:t>13</w:t>
        </w:r>
        <w:r>
          <w:rPr>
            <w:noProof/>
          </w:rPr>
          <w:fldChar w:fldCharType="end"/>
        </w:r>
      </w:p>
    </w:sdtContent>
  </w:sdt>
  <w:p w14:paraId="110B3EBF" w14:textId="77777777" w:rsidR="00B15C7D" w:rsidRDefault="00B15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AEFFC1" w14:textId="77777777" w:rsidR="00470213" w:rsidRDefault="00470213">
      <w:r>
        <w:separator/>
      </w:r>
    </w:p>
  </w:footnote>
  <w:footnote w:type="continuationSeparator" w:id="0">
    <w:p w14:paraId="21AF7106" w14:textId="77777777" w:rsidR="00470213" w:rsidRDefault="00470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E2918" w14:textId="067066EB" w:rsidR="00DA346C" w:rsidRDefault="00DA346C" w:rsidP="00DA346C">
    <w:pPr>
      <w:pStyle w:val="Header"/>
      <w:jc w:val="right"/>
    </w:pPr>
    <w:r>
      <w:t>G29/T10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092B84"/>
    <w:multiLevelType w:val="multilevel"/>
    <w:tmpl w:val="CF092B84"/>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216F95"/>
    <w:multiLevelType w:val="hybridMultilevel"/>
    <w:tmpl w:val="E0662B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E795A6D"/>
    <w:multiLevelType w:val="hybridMultilevel"/>
    <w:tmpl w:val="810AD040"/>
    <w:lvl w:ilvl="0" w:tplc="D3B429FC">
      <w:start w:val="1"/>
      <w:numFmt w:val="bullet"/>
      <w:lvlText w:val="•"/>
      <w:lvlJc w:val="left"/>
      <w:pPr>
        <w:tabs>
          <w:tab w:val="num" w:pos="720"/>
        </w:tabs>
        <w:ind w:left="720" w:hanging="360"/>
      </w:pPr>
      <w:rPr>
        <w:rFonts w:ascii="Arial" w:hAnsi="Arial" w:hint="default"/>
      </w:rPr>
    </w:lvl>
    <w:lvl w:ilvl="1" w:tplc="FBEAF230" w:tentative="1">
      <w:start w:val="1"/>
      <w:numFmt w:val="bullet"/>
      <w:lvlText w:val="•"/>
      <w:lvlJc w:val="left"/>
      <w:pPr>
        <w:tabs>
          <w:tab w:val="num" w:pos="1440"/>
        </w:tabs>
        <w:ind w:left="1440" w:hanging="360"/>
      </w:pPr>
      <w:rPr>
        <w:rFonts w:ascii="Arial" w:hAnsi="Arial" w:hint="default"/>
      </w:rPr>
    </w:lvl>
    <w:lvl w:ilvl="2" w:tplc="D742A60E" w:tentative="1">
      <w:start w:val="1"/>
      <w:numFmt w:val="bullet"/>
      <w:lvlText w:val="•"/>
      <w:lvlJc w:val="left"/>
      <w:pPr>
        <w:tabs>
          <w:tab w:val="num" w:pos="2160"/>
        </w:tabs>
        <w:ind w:left="2160" w:hanging="360"/>
      </w:pPr>
      <w:rPr>
        <w:rFonts w:ascii="Arial" w:hAnsi="Arial" w:hint="default"/>
      </w:rPr>
    </w:lvl>
    <w:lvl w:ilvl="3" w:tplc="E4F8C46C" w:tentative="1">
      <w:start w:val="1"/>
      <w:numFmt w:val="bullet"/>
      <w:lvlText w:val="•"/>
      <w:lvlJc w:val="left"/>
      <w:pPr>
        <w:tabs>
          <w:tab w:val="num" w:pos="2880"/>
        </w:tabs>
        <w:ind w:left="2880" w:hanging="360"/>
      </w:pPr>
      <w:rPr>
        <w:rFonts w:ascii="Arial" w:hAnsi="Arial" w:hint="default"/>
      </w:rPr>
    </w:lvl>
    <w:lvl w:ilvl="4" w:tplc="E02C7E48" w:tentative="1">
      <w:start w:val="1"/>
      <w:numFmt w:val="bullet"/>
      <w:lvlText w:val="•"/>
      <w:lvlJc w:val="left"/>
      <w:pPr>
        <w:tabs>
          <w:tab w:val="num" w:pos="3600"/>
        </w:tabs>
        <w:ind w:left="3600" w:hanging="360"/>
      </w:pPr>
      <w:rPr>
        <w:rFonts w:ascii="Arial" w:hAnsi="Arial" w:hint="default"/>
      </w:rPr>
    </w:lvl>
    <w:lvl w:ilvl="5" w:tplc="FCAA95D0" w:tentative="1">
      <w:start w:val="1"/>
      <w:numFmt w:val="bullet"/>
      <w:lvlText w:val="•"/>
      <w:lvlJc w:val="left"/>
      <w:pPr>
        <w:tabs>
          <w:tab w:val="num" w:pos="4320"/>
        </w:tabs>
        <w:ind w:left="4320" w:hanging="360"/>
      </w:pPr>
      <w:rPr>
        <w:rFonts w:ascii="Arial" w:hAnsi="Arial" w:hint="default"/>
      </w:rPr>
    </w:lvl>
    <w:lvl w:ilvl="6" w:tplc="BCCE9FE0" w:tentative="1">
      <w:start w:val="1"/>
      <w:numFmt w:val="bullet"/>
      <w:lvlText w:val="•"/>
      <w:lvlJc w:val="left"/>
      <w:pPr>
        <w:tabs>
          <w:tab w:val="num" w:pos="5040"/>
        </w:tabs>
        <w:ind w:left="5040" w:hanging="360"/>
      </w:pPr>
      <w:rPr>
        <w:rFonts w:ascii="Arial" w:hAnsi="Arial" w:hint="default"/>
      </w:rPr>
    </w:lvl>
    <w:lvl w:ilvl="7" w:tplc="CAE68FCA" w:tentative="1">
      <w:start w:val="1"/>
      <w:numFmt w:val="bullet"/>
      <w:lvlText w:val="•"/>
      <w:lvlJc w:val="left"/>
      <w:pPr>
        <w:tabs>
          <w:tab w:val="num" w:pos="5760"/>
        </w:tabs>
        <w:ind w:left="5760" w:hanging="360"/>
      </w:pPr>
      <w:rPr>
        <w:rFonts w:ascii="Arial" w:hAnsi="Arial" w:hint="default"/>
      </w:rPr>
    </w:lvl>
    <w:lvl w:ilvl="8" w:tplc="DBA6F0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944B7A"/>
    <w:multiLevelType w:val="hybridMultilevel"/>
    <w:tmpl w:val="7C9A7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0812DB"/>
    <w:multiLevelType w:val="hybridMultilevel"/>
    <w:tmpl w:val="087A9C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7651464"/>
    <w:multiLevelType w:val="hybridMultilevel"/>
    <w:tmpl w:val="FDECE1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9ADCABA"/>
    <w:multiLevelType w:val="multilevel"/>
    <w:tmpl w:val="59ADCABA"/>
    <w:lvl w:ilvl="0">
      <w:start w:val="1"/>
      <w:numFmt w:val="decimal"/>
      <w:lvlText w:val="%1."/>
      <w:lvlJc w:val="left"/>
      <w:pPr>
        <w:ind w:left="720" w:hanging="360"/>
      </w:pPr>
      <w:rPr>
        <w:rFonts w:ascii="Arial" w:eastAsia="Arial" w:hAnsi="Arial" w:cs="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0C07CFF"/>
    <w:multiLevelType w:val="multilevel"/>
    <w:tmpl w:val="40427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8"/>
  </w:num>
  <w:num w:numId="5">
    <w:abstractNumId w:val="5"/>
  </w:num>
  <w:num w:numId="6">
    <w:abstractNumId w:val="2"/>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545"/>
    <w:rsid w:val="000158CA"/>
    <w:rsid w:val="00076581"/>
    <w:rsid w:val="00173A63"/>
    <w:rsid w:val="001B65A8"/>
    <w:rsid w:val="002669A8"/>
    <w:rsid w:val="002D665C"/>
    <w:rsid w:val="002F6525"/>
    <w:rsid w:val="00423C92"/>
    <w:rsid w:val="00470213"/>
    <w:rsid w:val="005707FA"/>
    <w:rsid w:val="006713F7"/>
    <w:rsid w:val="006744EF"/>
    <w:rsid w:val="00675B54"/>
    <w:rsid w:val="006D0833"/>
    <w:rsid w:val="006F23DC"/>
    <w:rsid w:val="00745E24"/>
    <w:rsid w:val="00791C29"/>
    <w:rsid w:val="007A79AD"/>
    <w:rsid w:val="00803319"/>
    <w:rsid w:val="00841D23"/>
    <w:rsid w:val="00846229"/>
    <w:rsid w:val="008628E7"/>
    <w:rsid w:val="008C100C"/>
    <w:rsid w:val="008D45BA"/>
    <w:rsid w:val="00A06999"/>
    <w:rsid w:val="00A74151"/>
    <w:rsid w:val="00AB3A33"/>
    <w:rsid w:val="00B0457F"/>
    <w:rsid w:val="00B15C7D"/>
    <w:rsid w:val="00B8338B"/>
    <w:rsid w:val="00BF6845"/>
    <w:rsid w:val="00C127E4"/>
    <w:rsid w:val="00C42E96"/>
    <w:rsid w:val="00C8331F"/>
    <w:rsid w:val="00C95585"/>
    <w:rsid w:val="00CD64CB"/>
    <w:rsid w:val="00D16AED"/>
    <w:rsid w:val="00D17D25"/>
    <w:rsid w:val="00D64722"/>
    <w:rsid w:val="00DA346C"/>
    <w:rsid w:val="00DC0537"/>
    <w:rsid w:val="00E4400B"/>
    <w:rsid w:val="00ED0545"/>
    <w:rsid w:val="00ED0CF3"/>
    <w:rsid w:val="00F018A4"/>
    <w:rsid w:val="00FC3C72"/>
    <w:rsid w:val="00FF79A5"/>
    <w:rsid w:val="136435AF"/>
    <w:rsid w:val="6AED7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E788A68"/>
  <w15:docId w15:val="{844E128E-4751-476F-A614-845CC559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IN" w:eastAsia="en-IN" w:bidi="ar-SA"/>
      </w:rPr>
    </w:rPrDefault>
    <w:pPrDefault/>
  </w:docDefaults>
  <w:latentStyles w:defLockedState="0" w:defUIPriority="0" w:defSemiHidden="0" w:defUnhideWhenUsed="0" w:defQFormat="0" w:count="37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45BA"/>
    <w:pPr>
      <w:spacing w:line="276" w:lineRule="auto"/>
    </w:pPr>
    <w:rPr>
      <w:sz w:val="22"/>
      <w:szCs w:val="22"/>
      <w:lang w:val="en"/>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100" w:type="dxa"/>
        <w:left w:w="100" w:type="dxa"/>
        <w:bottom w:w="100" w:type="dxa"/>
        <w:right w:w="100" w:type="dxa"/>
      </w:tblCellMar>
    </w:tblPr>
  </w:style>
  <w:style w:type="paragraph" w:styleId="Header">
    <w:name w:val="header"/>
    <w:basedOn w:val="Normal"/>
    <w:link w:val="HeaderChar"/>
    <w:uiPriority w:val="99"/>
    <w:rsid w:val="007A79AD"/>
    <w:pPr>
      <w:tabs>
        <w:tab w:val="center" w:pos="4513"/>
        <w:tab w:val="right" w:pos="9026"/>
      </w:tabs>
      <w:spacing w:line="240" w:lineRule="auto"/>
    </w:pPr>
  </w:style>
  <w:style w:type="character" w:customStyle="1" w:styleId="HeaderChar">
    <w:name w:val="Header Char"/>
    <w:basedOn w:val="DefaultParagraphFont"/>
    <w:link w:val="Header"/>
    <w:uiPriority w:val="99"/>
    <w:rsid w:val="007A79AD"/>
    <w:rPr>
      <w:sz w:val="22"/>
      <w:szCs w:val="22"/>
      <w:lang w:val="en"/>
    </w:rPr>
  </w:style>
  <w:style w:type="paragraph" w:styleId="Footer">
    <w:name w:val="footer"/>
    <w:basedOn w:val="Normal"/>
    <w:link w:val="FooterChar"/>
    <w:uiPriority w:val="99"/>
    <w:rsid w:val="007A79AD"/>
    <w:pPr>
      <w:tabs>
        <w:tab w:val="center" w:pos="4513"/>
        <w:tab w:val="right" w:pos="9026"/>
      </w:tabs>
      <w:spacing w:line="240" w:lineRule="auto"/>
    </w:pPr>
  </w:style>
  <w:style w:type="character" w:customStyle="1" w:styleId="FooterChar">
    <w:name w:val="Footer Char"/>
    <w:basedOn w:val="DefaultParagraphFont"/>
    <w:link w:val="Footer"/>
    <w:uiPriority w:val="99"/>
    <w:rsid w:val="007A79AD"/>
    <w:rPr>
      <w:sz w:val="22"/>
      <w:szCs w:val="22"/>
      <w:lang w:val="en"/>
    </w:rPr>
  </w:style>
  <w:style w:type="character" w:styleId="Hyperlink">
    <w:name w:val="Hyperlink"/>
    <w:basedOn w:val="DefaultParagraphFont"/>
    <w:rsid w:val="002D665C"/>
    <w:rPr>
      <w:color w:val="0000FF" w:themeColor="hyperlink"/>
      <w:u w:val="single"/>
    </w:rPr>
  </w:style>
  <w:style w:type="character" w:customStyle="1" w:styleId="UnresolvedMention">
    <w:name w:val="Unresolved Mention"/>
    <w:basedOn w:val="DefaultParagraphFont"/>
    <w:uiPriority w:val="99"/>
    <w:semiHidden/>
    <w:unhideWhenUsed/>
    <w:rsid w:val="002D665C"/>
    <w:rPr>
      <w:color w:val="605E5C"/>
      <w:shd w:val="clear" w:color="auto" w:fill="E1DFDD"/>
    </w:rPr>
  </w:style>
  <w:style w:type="paragraph" w:styleId="ListParagraph">
    <w:name w:val="List Paragraph"/>
    <w:basedOn w:val="Normal"/>
    <w:uiPriority w:val="34"/>
    <w:qFormat/>
    <w:rsid w:val="005707FA"/>
    <w:pPr>
      <w:ind w:left="720"/>
      <w:contextualSpacing/>
    </w:pPr>
  </w:style>
  <w:style w:type="paragraph" w:styleId="BalloonText">
    <w:name w:val="Balloon Text"/>
    <w:basedOn w:val="Normal"/>
    <w:link w:val="BalloonTextChar"/>
    <w:rsid w:val="008C100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8C100C"/>
    <w:rPr>
      <w:rFonts w:ascii="Segoe UI" w:hAnsi="Segoe UI" w:cs="Segoe UI"/>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585873">
      <w:bodyDiv w:val="1"/>
      <w:marLeft w:val="0"/>
      <w:marRight w:val="0"/>
      <w:marTop w:val="0"/>
      <w:marBottom w:val="0"/>
      <w:divBdr>
        <w:top w:val="none" w:sz="0" w:space="0" w:color="auto"/>
        <w:left w:val="none" w:sz="0" w:space="0" w:color="auto"/>
        <w:bottom w:val="none" w:sz="0" w:space="0" w:color="auto"/>
        <w:right w:val="none" w:sz="0" w:space="0" w:color="auto"/>
      </w:divBdr>
      <w:divsChild>
        <w:div w:id="1368526998">
          <w:marLeft w:val="605"/>
          <w:marRight w:val="43"/>
          <w:marTop w:val="20"/>
          <w:marBottom w:val="0"/>
          <w:divBdr>
            <w:top w:val="none" w:sz="0" w:space="0" w:color="auto"/>
            <w:left w:val="none" w:sz="0" w:space="0" w:color="auto"/>
            <w:bottom w:val="none" w:sz="0" w:space="0" w:color="auto"/>
            <w:right w:val="none" w:sz="0" w:space="0" w:color="auto"/>
          </w:divBdr>
        </w:div>
        <w:div w:id="40331575">
          <w:marLeft w:val="605"/>
          <w:marRight w:val="43"/>
          <w:marTop w:val="20"/>
          <w:marBottom w:val="0"/>
          <w:divBdr>
            <w:top w:val="none" w:sz="0" w:space="0" w:color="auto"/>
            <w:left w:val="none" w:sz="0" w:space="0" w:color="auto"/>
            <w:bottom w:val="none" w:sz="0" w:space="0" w:color="auto"/>
            <w:right w:val="none" w:sz="0" w:space="0" w:color="auto"/>
          </w:divBdr>
        </w:div>
      </w:divsChild>
    </w:div>
    <w:div w:id="462844019">
      <w:bodyDiv w:val="1"/>
      <w:marLeft w:val="0"/>
      <w:marRight w:val="0"/>
      <w:marTop w:val="0"/>
      <w:marBottom w:val="0"/>
      <w:divBdr>
        <w:top w:val="none" w:sz="0" w:space="0" w:color="auto"/>
        <w:left w:val="none" w:sz="0" w:space="0" w:color="auto"/>
        <w:bottom w:val="none" w:sz="0" w:space="0" w:color="auto"/>
        <w:right w:val="none" w:sz="0" w:space="0" w:color="auto"/>
      </w:divBdr>
    </w:div>
    <w:div w:id="634876548">
      <w:bodyDiv w:val="1"/>
      <w:marLeft w:val="0"/>
      <w:marRight w:val="0"/>
      <w:marTop w:val="0"/>
      <w:marBottom w:val="0"/>
      <w:divBdr>
        <w:top w:val="none" w:sz="0" w:space="0" w:color="auto"/>
        <w:left w:val="none" w:sz="0" w:space="0" w:color="auto"/>
        <w:bottom w:val="none" w:sz="0" w:space="0" w:color="auto"/>
        <w:right w:val="none" w:sz="0" w:space="0" w:color="auto"/>
      </w:divBdr>
    </w:div>
    <w:div w:id="751584529">
      <w:bodyDiv w:val="1"/>
      <w:marLeft w:val="0"/>
      <w:marRight w:val="0"/>
      <w:marTop w:val="0"/>
      <w:marBottom w:val="0"/>
      <w:divBdr>
        <w:top w:val="none" w:sz="0" w:space="0" w:color="auto"/>
        <w:left w:val="none" w:sz="0" w:space="0" w:color="auto"/>
        <w:bottom w:val="none" w:sz="0" w:space="0" w:color="auto"/>
        <w:right w:val="none" w:sz="0" w:space="0" w:color="auto"/>
      </w:divBdr>
    </w:div>
    <w:div w:id="1012729290">
      <w:bodyDiv w:val="1"/>
      <w:marLeft w:val="0"/>
      <w:marRight w:val="0"/>
      <w:marTop w:val="0"/>
      <w:marBottom w:val="0"/>
      <w:divBdr>
        <w:top w:val="none" w:sz="0" w:space="0" w:color="auto"/>
        <w:left w:val="none" w:sz="0" w:space="0" w:color="auto"/>
        <w:bottom w:val="none" w:sz="0" w:space="0" w:color="auto"/>
        <w:right w:val="none" w:sz="0" w:space="0" w:color="auto"/>
      </w:divBdr>
      <w:divsChild>
        <w:div w:id="1135761526">
          <w:marLeft w:val="0"/>
          <w:marRight w:val="0"/>
          <w:marTop w:val="0"/>
          <w:marBottom w:val="0"/>
          <w:divBdr>
            <w:top w:val="none" w:sz="0" w:space="0" w:color="auto"/>
            <w:left w:val="none" w:sz="0" w:space="0" w:color="auto"/>
            <w:bottom w:val="none" w:sz="0" w:space="0" w:color="auto"/>
            <w:right w:val="none" w:sz="0" w:space="0" w:color="auto"/>
          </w:divBdr>
          <w:divsChild>
            <w:div w:id="5280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9866">
      <w:bodyDiv w:val="1"/>
      <w:marLeft w:val="0"/>
      <w:marRight w:val="0"/>
      <w:marTop w:val="0"/>
      <w:marBottom w:val="0"/>
      <w:divBdr>
        <w:top w:val="none" w:sz="0" w:space="0" w:color="auto"/>
        <w:left w:val="none" w:sz="0" w:space="0" w:color="auto"/>
        <w:bottom w:val="none" w:sz="0" w:space="0" w:color="auto"/>
        <w:right w:val="none" w:sz="0" w:space="0" w:color="auto"/>
      </w:divBdr>
    </w:div>
    <w:div w:id="1614164345">
      <w:bodyDiv w:val="1"/>
      <w:marLeft w:val="0"/>
      <w:marRight w:val="0"/>
      <w:marTop w:val="0"/>
      <w:marBottom w:val="0"/>
      <w:divBdr>
        <w:top w:val="none" w:sz="0" w:space="0" w:color="auto"/>
        <w:left w:val="none" w:sz="0" w:space="0" w:color="auto"/>
        <w:bottom w:val="none" w:sz="0" w:space="0" w:color="auto"/>
        <w:right w:val="none" w:sz="0" w:space="0" w:color="auto"/>
      </w:divBdr>
    </w:div>
    <w:div w:id="195933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C923-D7B6-4A9C-AEFE-4638DE2A5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13</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Yami</cp:lastModifiedBy>
  <cp:revision>20</cp:revision>
  <cp:lastPrinted>2023-05-29T20:56:00Z</cp:lastPrinted>
  <dcterms:created xsi:type="dcterms:W3CDTF">2023-05-01T17:14:00Z</dcterms:created>
  <dcterms:modified xsi:type="dcterms:W3CDTF">2023-05-30T05:18:00Z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D22CB14E72AB4DEFB0ADF5CE0AF73F8B</vt:lpwstr>
  </property>
</Properties>
</file>